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976E7" w14:textId="4807AC55" w:rsidR="00655AB1" w:rsidRPr="00655AB1" w:rsidRDefault="00655AB1" w:rsidP="00655AB1">
      <w:pPr>
        <w:tabs>
          <w:tab w:val="left" w:pos="3080"/>
        </w:tabs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1906" w:type="dxa"/>
        <w:tblLayout w:type="fixed"/>
        <w:tblLook w:val="0400" w:firstRow="0" w:lastRow="0" w:firstColumn="0" w:lastColumn="0" w:noHBand="0" w:noVBand="1"/>
      </w:tblPr>
      <w:tblGrid>
        <w:gridCol w:w="4480"/>
        <w:gridCol w:w="7426"/>
      </w:tblGrid>
      <w:tr w:rsidR="00FE0674" w14:paraId="250330D0" w14:textId="77777777">
        <w:trPr>
          <w:trHeight w:val="15998"/>
        </w:trPr>
        <w:tc>
          <w:tcPr>
            <w:tcW w:w="4480" w:type="dxa"/>
            <w:shd w:val="clear" w:color="auto" w:fill="4A4A4A"/>
            <w:tcMar>
              <w:top w:w="400" w:type="dxa"/>
              <w:left w:w="0" w:type="dxa"/>
              <w:bottom w:w="400" w:type="dxa"/>
              <w:right w:w="0" w:type="dxa"/>
            </w:tcMar>
          </w:tcPr>
          <w:p w14:paraId="1D245C0A" w14:textId="77777777" w:rsidR="00FE0674" w:rsidRDefault="00FE0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60"/>
                <w:szCs w:val="60"/>
              </w:rPr>
            </w:pPr>
          </w:p>
          <w:p w14:paraId="16EBA9E7" w14:textId="77777777" w:rsidR="00FE0674" w:rsidRDefault="00AA07EC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  <w:t>CONTACT</w:t>
            </w:r>
          </w:p>
          <w:p w14:paraId="69E1B438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10"/>
                <w:szCs w:val="10"/>
              </w:rPr>
            </w:pPr>
            <w:r>
              <w:rPr>
                <w:rFonts w:ascii="Blinker" w:eastAsia="Blinker" w:hAnsi="Blinker" w:cs="Blinker"/>
                <w:color w:val="FFFFFF"/>
                <w:sz w:val="10"/>
                <w:szCs w:val="10"/>
              </w:rPr>
              <w:t> </w:t>
            </w:r>
          </w:p>
          <w:p w14:paraId="12CBB61E" w14:textId="394F6600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b/>
                <w:color w:val="FFFFFF"/>
                <w:sz w:val="20"/>
                <w:szCs w:val="20"/>
              </w:rPr>
              <w:t>Address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Flat Number 5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Elizabeth Place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High </w:t>
            </w:r>
            <w:r w:rsid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Wycombe, HP</w:t>
            </w:r>
            <w:r w:rsidR="005457BB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12 4AE</w:t>
            </w:r>
          </w:p>
          <w:p w14:paraId="2C165459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b/>
                <w:color w:val="FFFFFF"/>
                <w:sz w:val="20"/>
                <w:szCs w:val="20"/>
              </w:rPr>
              <w:t>Phone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: +44 7448314537</w:t>
            </w:r>
          </w:p>
          <w:p w14:paraId="6FAE9DB1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b/>
                <w:color w:val="FFFFFF"/>
                <w:sz w:val="20"/>
                <w:szCs w:val="20"/>
              </w:rPr>
              <w:t>Email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: vikas_mullana@yahoo.com</w:t>
            </w:r>
          </w:p>
          <w:p w14:paraId="0CF848B2" w14:textId="77777777" w:rsidR="00F51084" w:rsidRDefault="00F51084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</w:p>
          <w:p w14:paraId="18E47475" w14:textId="3608DC4D" w:rsidR="00FE0674" w:rsidRDefault="00AA07EC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  <w:t>SKILLS</w:t>
            </w:r>
          </w:p>
          <w:p w14:paraId="0F54683A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10"/>
                <w:szCs w:val="10"/>
              </w:rPr>
            </w:pPr>
            <w:r>
              <w:rPr>
                <w:rFonts w:ascii="Blinker" w:eastAsia="Blinker" w:hAnsi="Blinker" w:cs="Blinker"/>
                <w:color w:val="FFFFFF"/>
                <w:sz w:val="10"/>
                <w:szCs w:val="10"/>
              </w:rPr>
              <w:t> </w:t>
            </w:r>
          </w:p>
          <w:p w14:paraId="7E632F71" w14:textId="51221C17" w:rsidR="00F51084" w:rsidRDefault="00F51084">
            <w:pPr>
              <w:numPr>
                <w:ilvl w:val="0"/>
                <w:numId w:val="1"/>
              </w:numPr>
              <w:pBdr>
                <w:top w:val="nil"/>
                <w:left w:val="none" w:sz="0" w:space="0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Java, Python, Typescript, Dataweave</w:t>
            </w:r>
          </w:p>
          <w:p w14:paraId="36893506" w14:textId="19D8D574" w:rsid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Frameworks: Spring, Angular, Struts, JSF</w:t>
            </w:r>
            <w:r w:rsidR="00BF2395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, Flask</w:t>
            </w:r>
          </w:p>
          <w:p w14:paraId="1D3733FF" w14:textId="31E2105F" w:rsid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ORM: Hibernate</w:t>
            </w:r>
          </w:p>
          <w:p w14:paraId="45F00B8E" w14:textId="1D4B94EE" w:rsidR="00A57BA9" w:rsidRDefault="00A57BA9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AWS – RDS, DynamoDB, ECS, SNS</w:t>
            </w:r>
          </w:p>
          <w:p w14:paraId="6BA9C1C3" w14:textId="2A0D84F5" w:rsidR="00D339E4" w:rsidRPr="00F51084" w:rsidRDefault="00D339E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Microservices</w:t>
            </w:r>
          </w:p>
          <w:p w14:paraId="65A61EF4" w14:textId="4B0BC2A6" w:rsid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Rest API, SOAP</w:t>
            </w:r>
          </w:p>
          <w:p w14:paraId="69B06FA3" w14:textId="26AE4569" w:rsidR="00F51084" w:rsidRDefault="00F51084">
            <w:pPr>
              <w:numPr>
                <w:ilvl w:val="0"/>
                <w:numId w:val="1"/>
              </w:numPr>
              <w:pBdr>
                <w:top w:val="nil"/>
                <w:left w:val="none" w:sz="0" w:space="0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</w:t>
            </w:r>
          </w:p>
          <w:p w14:paraId="342F23A1" w14:textId="40F0456E" w:rsidR="00FE0674" w:rsidRP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Relational DB: MySQL, Oracle DB</w:t>
            </w:r>
          </w:p>
          <w:p w14:paraId="03E01B0F" w14:textId="77777777" w:rsidR="00F5108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Non-Relational DB </w:t>
            </w:r>
            <w:r w:rsid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–</w:t>
            </w: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Amazon DynamoDB</w:t>
            </w:r>
          </w:p>
          <w:p w14:paraId="7E44A70A" w14:textId="64A5A0DB" w:rsidR="00FE0674" w:rsidRPr="00F51084" w:rsidRDefault="00F51084" w:rsidP="00F51084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F51084"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Cache - Redis In-memory DB</w:t>
            </w:r>
          </w:p>
          <w:p w14:paraId="2AC91688" w14:textId="428EB22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HTML 5, CSS 3</w:t>
            </w:r>
          </w:p>
          <w:p w14:paraId="59871487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Cucumber, Rest-Assured</w:t>
            </w:r>
          </w:p>
          <w:p w14:paraId="2E2B5AD5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JMeter</w:t>
            </w:r>
          </w:p>
          <w:p w14:paraId="0440F17B" w14:textId="489AE66D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Maven</w:t>
            </w:r>
          </w:p>
          <w:p w14:paraId="4A7CAD49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Git, SVN</w:t>
            </w:r>
          </w:p>
          <w:p w14:paraId="2C10ACCD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Jenkins</w:t>
            </w:r>
          </w:p>
          <w:p w14:paraId="0DB29FA2" w14:textId="0F01109A" w:rsidR="00A57BA9" w:rsidRDefault="00A57BA9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Jira, Rally</w:t>
            </w:r>
          </w:p>
          <w:p w14:paraId="015D61C9" w14:textId="129E61C1" w:rsidR="00BF51B8" w:rsidRDefault="00BF51B8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 xml:space="preserve">Tableau, </w:t>
            </w:r>
            <w:proofErr w:type="spellStart"/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PowerBI</w:t>
            </w:r>
            <w:proofErr w:type="spellEnd"/>
          </w:p>
          <w:p w14:paraId="16C201CD" w14:textId="77777777" w:rsidR="00FE0674" w:rsidRDefault="00FE0674">
            <w:p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left="72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2BCBDA55" w14:textId="77777777" w:rsidR="00FE0674" w:rsidRDefault="00FE06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683C5F2" w14:textId="77777777" w:rsidR="00FE0674" w:rsidRDefault="00AA07EC">
            <w:pPr>
              <w:pBdr>
                <w:top w:val="single" w:sz="8" w:space="0" w:color="FFFFFF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</w:pPr>
            <w:r>
              <w:rPr>
                <w:rFonts w:ascii="Blinker" w:eastAsia="Blinker" w:hAnsi="Blinker" w:cs="Blinker"/>
                <w:b/>
                <w:smallCaps/>
                <w:color w:val="FFFFFF"/>
                <w:sz w:val="28"/>
                <w:szCs w:val="28"/>
              </w:rPr>
              <w:t xml:space="preserve">CERTIFICATIONS </w:t>
            </w:r>
          </w:p>
          <w:p w14:paraId="484DB14D" w14:textId="77777777" w:rsidR="00FE0674" w:rsidRDefault="00FE0674">
            <w:p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B4AB9D" w14:textId="77777777" w:rsidR="003856CB" w:rsidRDefault="003856CB" w:rsidP="003856CB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Oracle Certified Java Professional</w:t>
            </w:r>
          </w:p>
          <w:p w14:paraId="7ACC0BEC" w14:textId="77777777" w:rsidR="003856CB" w:rsidRDefault="003856CB" w:rsidP="003856CB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Google Associate Cloud Engineer</w:t>
            </w:r>
          </w:p>
          <w:p w14:paraId="3A4ECA53" w14:textId="4BE45EA6" w:rsidR="003856CB" w:rsidRPr="003856CB" w:rsidRDefault="003856CB" w:rsidP="003856CB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Google Certified TensorFlow Developer</w:t>
            </w:r>
          </w:p>
          <w:p w14:paraId="6797AF63" w14:textId="30BC13C2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 Certified Developer</w:t>
            </w:r>
          </w:p>
          <w:p w14:paraId="41304FB1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 Certified Platform Architect</w:t>
            </w:r>
          </w:p>
          <w:p w14:paraId="756E1443" w14:textId="77777777" w:rsidR="00FE0674" w:rsidRDefault="00AA07EC">
            <w:pPr>
              <w:numPr>
                <w:ilvl w:val="0"/>
                <w:numId w:val="1"/>
              </w:num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MuleSoft Certified Integration Architect</w:t>
            </w:r>
          </w:p>
          <w:p w14:paraId="486F4E37" w14:textId="77777777" w:rsidR="00FE0674" w:rsidRDefault="00FE0674">
            <w:pPr>
              <w:pBdr>
                <w:top w:val="nil"/>
                <w:left w:val="none" w:sz="0" w:space="2" w:color="000000"/>
                <w:bottom w:val="nil"/>
                <w:right w:val="nil"/>
                <w:between w:val="nil"/>
              </w:pBdr>
              <w:spacing w:line="240" w:lineRule="auto"/>
              <w:ind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1187383" w14:textId="77777777" w:rsidR="00FE0674" w:rsidRDefault="00AA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Fonts w:ascii="Blinker" w:eastAsia="Blinker" w:hAnsi="Blinker" w:cs="Blinker"/>
                <w:color w:val="FFFFFF"/>
                <w:sz w:val="20"/>
                <w:szCs w:val="20"/>
              </w:rPr>
              <w:t> </w:t>
            </w:r>
          </w:p>
          <w:p w14:paraId="52145922" w14:textId="77777777" w:rsidR="00FE0674" w:rsidRDefault="00FE0674">
            <w:pPr>
              <w:pBdr>
                <w:top w:val="nil"/>
                <w:left w:val="none" w:sz="0" w:space="0" w:color="000000"/>
                <w:bottom w:val="nil"/>
                <w:right w:val="none" w:sz="0" w:space="0" w:color="000000"/>
                <w:between w:val="nil"/>
              </w:pBdr>
              <w:spacing w:line="240" w:lineRule="auto"/>
              <w:ind w:left="700" w:right="400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</w:tc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4072" w14:textId="77777777" w:rsidR="00FE0674" w:rsidRDefault="00FE06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tbl>
            <w:tblPr>
              <w:tblStyle w:val="a0"/>
              <w:tblW w:w="7376" w:type="dxa"/>
              <w:tblLayout w:type="fixed"/>
              <w:tblLook w:val="0400" w:firstRow="0" w:lastRow="0" w:firstColumn="0" w:lastColumn="0" w:noHBand="0" w:noVBand="1"/>
            </w:tblPr>
            <w:tblGrid>
              <w:gridCol w:w="7376"/>
            </w:tblGrid>
            <w:tr w:rsidR="00FE0674" w14:paraId="79D45EE8" w14:textId="77777777" w:rsidTr="00A7254B">
              <w:trPr>
                <w:trHeight w:val="15539"/>
              </w:trPr>
              <w:tc>
                <w:tcPr>
                  <w:tcW w:w="737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831401C" w14:textId="52997A7D" w:rsidR="00FE0674" w:rsidRDefault="00AA07EC">
                  <w:pPr>
                    <w:pBdr>
                      <w:top w:val="nil"/>
                      <w:left w:val="nil"/>
                      <w:bottom w:val="none" w:sz="0" w:space="0" w:color="000000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</w:pPr>
                  <w:r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  <w:t>Vikas</w:t>
                  </w:r>
                  <w:r w:rsidR="008663D5"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  <w:t xml:space="preserve"> Puri</w:t>
                  </w:r>
                </w:p>
                <w:p w14:paraId="14756531" w14:textId="77777777" w:rsidR="00FE0674" w:rsidRDefault="00AA07EC">
                  <w:pPr>
                    <w:pBdr>
                      <w:top w:val="nil"/>
                      <w:left w:val="nil"/>
                      <w:bottom w:val="single" w:sz="40" w:space="0" w:color="000000"/>
                      <w:right w:val="nil"/>
                      <w:between w:val="nil"/>
                    </w:pBdr>
                    <w:spacing w:after="600"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  <w:t> </w:t>
                  </w:r>
                </w:p>
                <w:p w14:paraId="00B64D5E" w14:textId="371617AA" w:rsidR="00FE0674" w:rsidRPr="002C242F" w:rsidRDefault="002C242F" w:rsidP="002C242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  <w:t xml:space="preserve">       PROFESSIONAL SUMMARY</w:t>
                  </w:r>
                </w:p>
                <w:p w14:paraId="6CC2BDAD" w14:textId="6ADAEEE4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Solution minded Professional with over 1</w:t>
                  </w:r>
                  <w:r w:rsidR="00D22836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3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years of </w:t>
                  </w:r>
                  <w:r w:rsidR="005457B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experience seeking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suitable Job </w:t>
                  </w:r>
                  <w:r w:rsidR="005457B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Opportunity in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</w:t>
                  </w:r>
                  <w:r w:rsidR="00FC0E53" w:rsidRPr="00AB1D3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Java or Full-Stack technologies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2FF6076D" w14:textId="07FD1AEF" w:rsidR="00FE0674" w:rsidRDefault="003856CB" w:rsidP="005A57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 am an experienced professional with </w:t>
                  </w:r>
                  <w:r w:rsidRPr="00AB1D3B">
                    <w:rPr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enriched skills in Full-Stack development, Integration Development and Architecture</w:t>
                  </w:r>
                  <w:r w:rsidRPr="003F6E6A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I hold experience in domains like Automotive, Banking, and Healthcare. I am Oracle Certified Java professional. </w:t>
                  </w:r>
                  <w:r w:rsidR="00602D2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 am always interested to expand my knowledge thus also worked in an Integration area using MuleSoft </w:t>
                  </w:r>
                  <w:r w:rsidR="00971124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and</w:t>
                  </w:r>
                  <w:r w:rsidR="00602D2B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worked on GenAI area using Python, Google Gemini API’s</w:t>
                  </w:r>
                  <w:r w:rsidR="00D22836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0C87C022" w14:textId="77777777" w:rsidR="00FE0674" w:rsidRDefault="00AA07EC">
                  <w:pPr>
                    <w:pBdr>
                      <w:top w:val="single" w:sz="8" w:space="0" w:color="000000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  <w:t>WORK HISTORY</w:t>
                  </w:r>
                </w:p>
                <w:p w14:paraId="1D7FAA0B" w14:textId="04FCBE4E" w:rsidR="00885A9C" w:rsidRDefault="00885A9C" w:rsidP="00885A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Java Lead and Developer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 w:rsidR="0028237E">
                    <w:rPr>
                      <w:rFonts w:ascii="Blinker" w:eastAsia="Blinker" w:hAnsi="Blinker" w:cs="Blinker"/>
                      <w:sz w:val="20"/>
                      <w:szCs w:val="20"/>
                    </w:rPr>
                    <w:t>3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Present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5AB243D" w14:textId="5D0A9CC9" w:rsidR="00885A9C" w:rsidRDefault="00195AB1" w:rsidP="00885A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Deloitte</w:t>
                  </w:r>
                  <w:r w:rsidR="00885A9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London, United Kingdom</w:t>
                  </w:r>
                </w:p>
                <w:p w14:paraId="69323122" w14:textId="77777777" w:rsidR="00885A9C" w:rsidRDefault="00885A9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</w:pPr>
                </w:p>
                <w:p w14:paraId="51FD76BF" w14:textId="44F2C67E" w:rsidR="00885A9C" w:rsidRDefault="00157A6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bookmarkStart w:id="0" w:name="OLE_LINK1"/>
                  <w:bookmarkStart w:id="1" w:name="OLE_LINK2"/>
                  <w:r w:rsidRPr="00157A6C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Worke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 as Java Lead and Developer for one of the global leading automotive client</w:t>
                  </w:r>
                  <w:r w:rsidR="00465BED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7A83AEAB" w14:textId="77777777" w:rsidR="00D339E4" w:rsidRPr="00AA07EC" w:rsidRDefault="00D339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10"/>
                      <w:szCs w:val="10"/>
                    </w:rPr>
                  </w:pPr>
                </w:p>
                <w:p w14:paraId="6BA1A397" w14:textId="2CE4DA00" w:rsidR="00D339E4" w:rsidRDefault="00974555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Designed high level architecture of application</w:t>
                  </w:r>
                </w:p>
                <w:p w14:paraId="5E26B760" w14:textId="3949F056" w:rsidR="00D339E4" w:rsidRDefault="00A56441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</w:t>
                  </w:r>
                  <w:r w:rsidR="00465BED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volved in the requirement gathering and doing analysis.</w:t>
                  </w:r>
                </w:p>
                <w:p w14:paraId="64E08561" w14:textId="083C4242" w:rsidR="00465BED" w:rsidRDefault="00465BED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Lead a team of 5 members</w:t>
                  </w:r>
                </w:p>
                <w:p w14:paraId="049C24B2" w14:textId="731794D2" w:rsidR="00715C3B" w:rsidRDefault="00715C3B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Involved in developing </w:t>
                  </w:r>
                  <w:r w:rsidR="0028237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microservices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and used databases as Amazon RDS and Dynamo DB.</w:t>
                  </w:r>
                </w:p>
                <w:p w14:paraId="7FD7F486" w14:textId="504510A3" w:rsidR="00465BED" w:rsidRDefault="00465BED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Actively involved in doing code review of the team members</w:t>
                  </w:r>
                </w:p>
                <w:p w14:paraId="7A4DD73E" w14:textId="1214F2D6" w:rsidR="00465BED" w:rsidRDefault="00465BED" w:rsidP="00974555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setting up of Jenkins pipeline</w:t>
                  </w:r>
                </w:p>
                <w:p w14:paraId="102FE786" w14:textId="77777777" w:rsidR="00974555" w:rsidRDefault="00974555" w:rsidP="00974555">
                  <w:pPr>
                    <w:widowControl w:val="0"/>
                    <w:numPr>
                      <w:ilvl w:val="0"/>
                      <w:numId w:val="4"/>
                    </w:numPr>
                    <w:spacing w:line="245" w:lineRule="auto"/>
                    <w:ind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Participate in sprint ceremonies to decompose stories into tasks and provide estimates.</w:t>
                  </w:r>
                </w:p>
                <w:p w14:paraId="60BBFD17" w14:textId="77777777" w:rsidR="00F20CA4" w:rsidRDefault="00F20CA4" w:rsidP="00F20CA4">
                  <w:pPr>
                    <w:widowControl w:val="0"/>
                    <w:spacing w:line="245" w:lineRule="auto"/>
                    <w:ind w:left="360"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  <w:p w14:paraId="5FD004C6" w14:textId="0F91D95D" w:rsidR="00F20CA4" w:rsidRDefault="00F20CA4" w:rsidP="00F20CA4">
                  <w:pPr>
                    <w:widowControl w:val="0"/>
                    <w:spacing w:line="245" w:lineRule="auto"/>
                    <w:ind w:left="360"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bookmarkStart w:id="2" w:name="OLE_LINK13"/>
                  <w:bookmarkStart w:id="3" w:name="OLE_LINK14"/>
                  <w:r w:rsidRPr="00E960A1">
                    <w:rPr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t>Tech Stack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</w:t>
                  </w:r>
                  <w:r w:rsidR="006F3E48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Spring Boot, 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Java </w:t>
                  </w:r>
                  <w:r w:rsidR="0028237E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8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, Maven,</w:t>
                  </w:r>
                  <w:r w:rsidR="001279B3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Docker,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AWS RDS, AWS </w:t>
                  </w:r>
                  <w:r w:rsidR="001279B3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Dynamo DB, AWS ECS, AWS SNS, Mockito</w:t>
                  </w:r>
                </w:p>
                <w:bookmarkEnd w:id="0"/>
                <w:bookmarkEnd w:id="1"/>
                <w:bookmarkEnd w:id="2"/>
                <w:bookmarkEnd w:id="3"/>
                <w:p w14:paraId="28C45CFC" w14:textId="77777777" w:rsidR="00974555" w:rsidRDefault="00974555" w:rsidP="00B82F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411F91AC" w14:textId="06394013" w:rsidR="0008773F" w:rsidRDefault="00A20C54" w:rsidP="0008773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Python Developer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</w:r>
                </w:p>
                <w:p w14:paraId="5FF5F7BE" w14:textId="77777777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Deloitte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London, United Kingdom</w:t>
                  </w:r>
                </w:p>
                <w:p w14:paraId="7A2E1CFF" w14:textId="77777777" w:rsidR="00A20C54" w:rsidRPr="00AA07EC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sz w:val="10"/>
                      <w:szCs w:val="10"/>
                    </w:rPr>
                  </w:pPr>
                </w:p>
                <w:p w14:paraId="561B4ED5" w14:textId="3BCF042C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bookmarkStart w:id="4" w:name="OLE_LINK3"/>
                  <w:bookmarkStart w:id="5" w:name="OLE_LINK4"/>
                  <w:r w:rsidRPr="00157A6C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Worke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 as </w:t>
                  </w:r>
                  <w:r w:rsidR="00344A40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Python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Developer </w:t>
                  </w:r>
                  <w:r w:rsidR="00344A40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to perform POC on the video analytics tool.</w:t>
                  </w:r>
                </w:p>
                <w:p w14:paraId="70AC264E" w14:textId="77777777" w:rsidR="00A20C54" w:rsidRDefault="00A20C54" w:rsidP="00A20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174671E1" w14:textId="781476A1" w:rsidR="00A20C54" w:rsidRDefault="00A20C54" w:rsidP="00A20C5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Designed </w:t>
                  </w:r>
                  <w:r w:rsidR="00CD4B33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high level architecture of the application.</w:t>
                  </w:r>
                </w:p>
                <w:p w14:paraId="3D75D72E" w14:textId="7588FC38" w:rsidR="0025601B" w:rsidRDefault="00E73ABA" w:rsidP="00A20C54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Designed</w:t>
                  </w:r>
                  <w:r w:rsidR="002560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and developing application to upload videos to 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Google Cloud</w:t>
                  </w:r>
                  <w:r w:rsidR="002560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525F662E" w14:textId="1DE0C74B" w:rsidR="005E4AE1" w:rsidRDefault="00E73ABA" w:rsidP="005E4AE1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Develop </w:t>
                  </w:r>
                  <w:r w:rsidR="0045037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GenAI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application </w:t>
                  </w:r>
                  <w:r w:rsidR="0045037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to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perform video analysis</w:t>
                  </w:r>
                  <w:r w:rsidR="0045037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(</w:t>
                  </w:r>
                  <w:r w:rsidR="00F17DCA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like we can ask summary, genre and other details</w:t>
                  </w:r>
                  <w:r w:rsidR="00E1294E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) of the uploaded video.</w:t>
                  </w:r>
                </w:p>
                <w:p w14:paraId="7E68DBDA" w14:textId="77777777" w:rsidR="00E960A1" w:rsidRDefault="00E960A1" w:rsidP="00E960A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744C7E21" w14:textId="08BB3738" w:rsidR="00E960A1" w:rsidRDefault="00E960A1" w:rsidP="001642B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1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 w:rsidRPr="00B52756"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Tech Stack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: Python</w:t>
                  </w:r>
                  <w:r w:rsidR="00B52756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3.12, Flask, </w:t>
                  </w:r>
                  <w:r w:rsidR="00A0118D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Angular</w:t>
                  </w:r>
                  <w:r w:rsidR="00237B78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 18, </w:t>
                  </w:r>
                  <w:r w:rsidR="00B52756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Google </w:t>
                  </w:r>
                  <w:r w:rsidR="004D4F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Cloud - </w:t>
                  </w:r>
                  <w:r w:rsidR="00B52756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Object Storage</w:t>
                  </w:r>
                  <w:r w:rsidR="004D4F1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 xml:space="preserve">, Google </w:t>
                  </w:r>
                  <w:r w:rsidR="00FF13B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Compute Eng</w:t>
                  </w:r>
                  <w:r w:rsidR="001642B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</w:t>
                  </w:r>
                  <w:r w:rsidR="00FF13BB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ne</w:t>
                  </w:r>
                  <w:r w:rsidR="001642B7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.</w:t>
                  </w:r>
                </w:p>
                <w:p w14:paraId="4DFD9AE5" w14:textId="77777777" w:rsidR="0028237E" w:rsidRDefault="0028237E" w:rsidP="001642B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1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p w14:paraId="163F5E14" w14:textId="32A15076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Integration Architect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22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0</w:t>
                  </w:r>
                  <w:r w:rsidR="0008773F">
                    <w:rPr>
                      <w:rFonts w:ascii="Blinker" w:eastAsia="Blinker" w:hAnsi="Blinker" w:cs="Blinker"/>
                      <w:sz w:val="20"/>
                      <w:szCs w:val="20"/>
                    </w:rPr>
                    <w:t>1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/2023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808D8D2" w14:textId="77777777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Deloitte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London, United Kingdom</w:t>
                  </w:r>
                </w:p>
                <w:p w14:paraId="2672A291" w14:textId="77777777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</w:pPr>
                </w:p>
                <w:p w14:paraId="16D369F2" w14:textId="0DB1C669" w:rsidR="0028237E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 w:rsidRPr="00157A6C"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Worke</w:t>
                  </w: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 as Integration architect for one of the global leading automotive clients.</w:t>
                  </w:r>
                </w:p>
                <w:p w14:paraId="47943784" w14:textId="77777777" w:rsidR="0028237E" w:rsidRPr="00AA07EC" w:rsidRDefault="0028237E" w:rsidP="0028237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Cs/>
                      <w:sz w:val="10"/>
                      <w:szCs w:val="10"/>
                    </w:rPr>
                  </w:pPr>
                </w:p>
                <w:p w14:paraId="1957AC1E" w14:textId="5372CD05" w:rsid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the requirement gathering and doing analysis</w:t>
                  </w:r>
                </w:p>
                <w:p w14:paraId="329552F5" w14:textId="7CFB140D" w:rsidR="0028237E" w:rsidRP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Designed high level architecture of application using API Led connectivity approach</w:t>
                  </w:r>
                </w:p>
                <w:p w14:paraId="259C43EB" w14:textId="275AC89B" w:rsid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developing designing and development of the code</w:t>
                  </w:r>
                </w:p>
                <w:p w14:paraId="76E649B6" w14:textId="77777777" w:rsid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Actively involved in doing code review of the team members</w:t>
                  </w:r>
                </w:p>
                <w:p w14:paraId="5848D213" w14:textId="6AFE6B6D" w:rsidR="0028237E" w:rsidRPr="0028237E" w:rsidRDefault="0028237E" w:rsidP="0028237E">
                  <w:pPr>
                    <w:pStyle w:val="ListParagraph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  <w:t>Involved in setting up of Jenkins pipeline</w:t>
                  </w:r>
                </w:p>
                <w:p w14:paraId="7CAFFF5C" w14:textId="7DCB03E2" w:rsidR="0028237E" w:rsidRDefault="0028237E" w:rsidP="0028237E">
                  <w:pPr>
                    <w:widowControl w:val="0"/>
                    <w:spacing w:line="245" w:lineRule="auto"/>
                    <w:ind w:left="360" w:right="26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 w:rsidRPr="00E960A1">
                    <w:rPr>
                      <w:rFonts w:ascii="Blinker" w:eastAsia="Blinker" w:hAnsi="Blinker" w:cs="Blinker"/>
                      <w:b/>
                      <w:bCs/>
                      <w:color w:val="46464E"/>
                      <w:sz w:val="20"/>
                      <w:szCs w:val="20"/>
                    </w:rPr>
                    <w:lastRenderedPageBreak/>
                    <w:t>Tech Stack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: MuleSoft 4.4, Lucid Chart, </w:t>
                  </w:r>
                  <w:proofErr w:type="spellStart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Dataweave</w:t>
                  </w:r>
                  <w:proofErr w:type="spellEnd"/>
                  <w:r w:rsidR="00CD7973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, GCP Pub-Sub.</w:t>
                  </w:r>
                </w:p>
                <w:p w14:paraId="4F910222" w14:textId="77777777" w:rsidR="0028237E" w:rsidRPr="00E960A1" w:rsidRDefault="0028237E" w:rsidP="001642B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1" w:right="360"/>
                    <w:rPr>
                      <w:rFonts w:ascii="Blinker" w:eastAsia="Blinker" w:hAnsi="Blinker" w:cs="Blinker"/>
                      <w:bCs/>
                      <w:sz w:val="20"/>
                      <w:szCs w:val="20"/>
                    </w:rPr>
                  </w:pPr>
                </w:p>
                <w:bookmarkEnd w:id="4"/>
                <w:bookmarkEnd w:id="5"/>
                <w:p w14:paraId="62975452" w14:textId="1C51EC1F" w:rsidR="00FE0674" w:rsidRDefault="006330D4" w:rsidP="006330D4">
                  <w:pPr>
                    <w:pBdr>
                      <w:top w:val="none" w:sz="0" w:space="8" w:color="000000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        </w:t>
                  </w:r>
                  <w:r w:rsidR="00AA07EC"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Associate Lead</w:t>
                  </w:r>
                  <w:r w:rsidR="00AA07EC"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</w:r>
                  <w:r w:rsidR="00AA07EC">
                    <w:rPr>
                      <w:rFonts w:ascii="Blinker" w:eastAsia="Blinker" w:hAnsi="Blinker" w:cs="Blinker"/>
                      <w:sz w:val="20"/>
                      <w:szCs w:val="20"/>
                    </w:rPr>
                    <w:t>07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/201</w:t>
                  </w:r>
                  <w:r w:rsidR="00AA07EC"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</w:t>
                  </w:r>
                  <w:r w:rsidR="00382877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12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/201</w:t>
                  </w:r>
                  <w:r w:rsidR="00AA07EC">
                    <w:rPr>
                      <w:rFonts w:ascii="Blinker" w:eastAsia="Blinker" w:hAnsi="Blinker" w:cs="Blinker"/>
                      <w:sz w:val="20"/>
                      <w:szCs w:val="20"/>
                    </w:rPr>
                    <w:t>9</w:t>
                  </w:r>
                  <w:r w:rsidR="00AA07EC"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28ABCD5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Nagarro Software </w:t>
                  </w:r>
                  <w:proofErr w:type="spellStart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Pvt.</w:t>
                  </w:r>
                  <w:proofErr w:type="spellEnd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 Ltd.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Gurugram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, India</w:t>
                  </w:r>
                </w:p>
                <w:p w14:paraId="7F7B188F" w14:textId="6D8B4464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bookmarkStart w:id="6" w:name="OLE_LINK9"/>
                  <w:bookmarkStart w:id="7" w:name="OLE_LINK10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Worked as Associate </w:t>
                  </w:r>
                  <w:r w:rsidR="00050D1C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Lead for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the </w:t>
                  </w:r>
                  <w:proofErr w:type="gramStart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Top most</w:t>
                  </w:r>
                  <w:proofErr w:type="gramEnd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Automobile company in Germany.</w:t>
                  </w:r>
                </w:p>
                <w:p w14:paraId="306A1658" w14:textId="77777777" w:rsidR="00FE0674" w:rsidRDefault="00AA07EC" w:rsidP="00974555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one" w:sz="0" w:space="2" w:color="000000"/>
                      <w:bottom w:val="nil"/>
                      <w:right w:val="nil"/>
                      <w:between w:val="nil"/>
                    </w:pBdr>
                    <w:spacing w:before="200" w:line="240" w:lineRule="auto"/>
                    <w:ind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Participated in deciding the technical approaches.</w:t>
                  </w:r>
                </w:p>
                <w:p w14:paraId="70E7F320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line="245" w:lineRule="auto"/>
                    <w:ind w:right="6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the requirement gathering and doing the POC for the same.</w:t>
                  </w:r>
                </w:p>
                <w:p w14:paraId="0D670592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the coding of front end using Angular 4, HTML 5 and CSS 3.</w:t>
                  </w:r>
                </w:p>
                <w:p w14:paraId="444D5794" w14:textId="276ECF20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Involved in the coding </w:t>
                  </w:r>
                  <w:r w:rsidR="00050D1C"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of backend</w:t>
                  </w: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 using Java, Hibernate, Spring. </w:t>
                  </w:r>
                </w:p>
                <w:p w14:paraId="6625A2AD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45" w:lineRule="auto"/>
                    <w:ind w:right="1257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developing the Jenkins pipeline.</w:t>
                  </w:r>
                </w:p>
                <w:p w14:paraId="4CDEC5D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45" w:lineRule="auto"/>
                    <w:ind w:right="1257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Actively involved in the code reviews. </w:t>
                  </w:r>
                </w:p>
                <w:p w14:paraId="19591177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ind w:right="135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Introduced the Flyway for maintaining the database of different environments in sync.</w:t>
                  </w:r>
                </w:p>
                <w:p w14:paraId="08FFD0D5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ind w:right="1350"/>
                    <w:rPr>
                      <w:rFonts w:ascii="Cabin" w:eastAsia="Cabin" w:hAnsi="Cabin" w:cs="Cabin"/>
                      <w:b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Introduced caching using Redis. </w:t>
                  </w:r>
                </w:p>
                <w:p w14:paraId="58FB439C" w14:textId="77777777" w:rsidR="00FE0674" w:rsidRPr="00050D1C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ind w:right="1350"/>
                    <w:rPr>
                      <w:rFonts w:ascii="Cabin" w:eastAsia="Cabin" w:hAnsi="Cabin" w:cs="Cabin"/>
                      <w:b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Implemented Stored Procedures, Triggers and views.</w:t>
                  </w:r>
                </w:p>
                <w:bookmarkEnd w:id="6"/>
                <w:bookmarkEnd w:id="7"/>
                <w:p w14:paraId="4315D335" w14:textId="77777777" w:rsidR="00050D1C" w:rsidRPr="00AA07EC" w:rsidRDefault="00050D1C" w:rsidP="00050D1C">
                  <w:pPr>
                    <w:widowControl w:val="0"/>
                    <w:spacing w:before="8" w:line="245" w:lineRule="auto"/>
                    <w:ind w:left="720" w:right="1350"/>
                    <w:rPr>
                      <w:rFonts w:ascii="Cabin" w:eastAsia="Cabin" w:hAnsi="Cabin" w:cs="Cabin"/>
                      <w:b/>
                      <w:color w:val="1A1A1A"/>
                      <w:sz w:val="10"/>
                      <w:szCs w:val="10"/>
                    </w:rPr>
                  </w:pPr>
                </w:p>
                <w:p w14:paraId="3A5D9568" w14:textId="77777777" w:rsidR="00FE0674" w:rsidRDefault="00AA07EC">
                  <w:pPr>
                    <w:pBdr>
                      <w:top w:val="none" w:sz="0" w:space="8" w:color="000000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I T Engineer - SI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  <w:t>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5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/2012 -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06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/201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339998A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CMC Limited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Noida, India </w:t>
                  </w:r>
                </w:p>
                <w:p w14:paraId="43C4060B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bookmarkStart w:id="8" w:name="OLE_LINK11"/>
                  <w:bookmarkStart w:id="9" w:name="OLE_LINK12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Worked as IT engineer for the product of one the Indian Consulting services.</w:t>
                  </w:r>
                </w:p>
                <w:p w14:paraId="5228B5B4" w14:textId="77777777" w:rsidR="00FE0674" w:rsidRPr="00AA07EC" w:rsidRDefault="00FE0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</w:pPr>
                </w:p>
                <w:p w14:paraId="7ECF8ED5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line="245" w:lineRule="auto"/>
                    <w:ind w:right="6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Prepared high level design documents like ER diagrams, Sequence Diagrams.</w:t>
                  </w:r>
                </w:p>
                <w:p w14:paraId="7BA7766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45" w:lineRule="auto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Involved in the development of the application using Java, JSF and </w:t>
                  </w:r>
                  <w:proofErr w:type="spellStart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Primefaces</w:t>
                  </w:r>
                  <w:proofErr w:type="spellEnd"/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.</w:t>
                  </w:r>
                </w:p>
                <w:p w14:paraId="6276B612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 xml:space="preserve">Involved in writing the queries and stored procedures. </w:t>
                  </w:r>
                </w:p>
                <w:p w14:paraId="7F33AA3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31" w:lineRule="auto"/>
                    <w:ind w:right="30"/>
                    <w:rPr>
                      <w:rFonts w:ascii="Cabin" w:eastAsia="Cabin" w:hAnsi="Cabin" w:cs="Cabin"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improving the performance of the queries.</w:t>
                  </w:r>
                </w:p>
                <w:p w14:paraId="7C165D2A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3" w:line="231" w:lineRule="auto"/>
                    <w:ind w:right="30"/>
                    <w:rPr>
                      <w:rFonts w:ascii="Cabin" w:eastAsia="Cabin" w:hAnsi="Cabin" w:cs="Cabin"/>
                      <w:color w:val="1A1A1A"/>
                      <w:sz w:val="22"/>
                      <w:szCs w:val="22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Introduced the JMS, so as soon as request raised other systems will be notified.</w:t>
                  </w:r>
                </w:p>
                <w:bookmarkEnd w:id="8"/>
                <w:bookmarkEnd w:id="9"/>
                <w:p w14:paraId="01011C42" w14:textId="77777777" w:rsidR="00FE0674" w:rsidRDefault="00AA07EC">
                  <w:pPr>
                    <w:pBdr>
                      <w:top w:val="none" w:sz="0" w:space="8" w:color="000000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6826"/>
                    </w:tabs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Software </w:t>
                  </w: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>Engineer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10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/20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10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- 0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4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/2012 </w:t>
                  </w:r>
                </w:p>
                <w:p w14:paraId="22A5B72B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NTT Data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Noida, India</w:t>
                  </w:r>
                </w:p>
                <w:p w14:paraId="4A70A006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Worked as Software Engineer for Leading Hospital chain in the US.</w:t>
                  </w:r>
                </w:p>
                <w:p w14:paraId="5DB7DC62" w14:textId="77777777" w:rsidR="00FE0674" w:rsidRPr="00AA07EC" w:rsidRDefault="00FE0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10"/>
                      <w:szCs w:val="10"/>
                    </w:rPr>
                  </w:pPr>
                </w:p>
                <w:p w14:paraId="718E87CC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8" w:line="238" w:lineRule="auto"/>
                    <w:ind w:right="21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the development of the backend code using Java, and Struts.</w:t>
                  </w:r>
                </w:p>
                <w:p w14:paraId="03FC820B" w14:textId="77777777" w:rsidR="00FE0674" w:rsidRDefault="00AA07EC" w:rsidP="00974555">
                  <w:pPr>
                    <w:widowControl w:val="0"/>
                    <w:numPr>
                      <w:ilvl w:val="0"/>
                      <w:numId w:val="4"/>
                    </w:numPr>
                    <w:spacing w:before="14" w:line="245" w:lineRule="auto"/>
                    <w:ind w:right="4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writing the DB Stored Procedures.</w:t>
                  </w:r>
                </w:p>
                <w:p w14:paraId="5B0284FC" w14:textId="3EEAAD7E" w:rsidR="00FE0674" w:rsidRPr="000A1498" w:rsidRDefault="00AA07EC" w:rsidP="000A1498">
                  <w:pPr>
                    <w:widowControl w:val="0"/>
                    <w:numPr>
                      <w:ilvl w:val="0"/>
                      <w:numId w:val="4"/>
                    </w:numPr>
                    <w:spacing w:before="14" w:line="245" w:lineRule="auto"/>
                    <w:ind w:right="4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Involved in fixing the bugs.</w:t>
                  </w:r>
                </w:p>
                <w:p w14:paraId="0AB48C25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  <w:t> </w:t>
                  </w:r>
                </w:p>
                <w:p w14:paraId="4B711DB0" w14:textId="77777777" w:rsidR="00FE0674" w:rsidRDefault="00AA07EC">
                  <w:pPr>
                    <w:pBdr>
                      <w:top w:val="single" w:sz="8" w:space="0" w:color="000000"/>
                      <w:left w:val="nil"/>
                      <w:bottom w:val="nil"/>
                      <w:right w:val="nil"/>
                      <w:between w:val="nil"/>
                    </w:pBdr>
                    <w:spacing w:after="200" w:line="240" w:lineRule="auto"/>
                    <w:ind w:left="360" w:right="360"/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Blinker" w:eastAsia="Blinker" w:hAnsi="Blinker" w:cs="Blinker"/>
                      <w:b/>
                      <w:smallCaps/>
                      <w:color w:val="000000"/>
                      <w:sz w:val="28"/>
                      <w:szCs w:val="28"/>
                    </w:rPr>
                    <w:t>EDUCATION</w:t>
                  </w:r>
                </w:p>
                <w:p w14:paraId="3F7B3E5B" w14:textId="45A5E4BF" w:rsidR="00050D1C" w:rsidRPr="00050D1C" w:rsidRDefault="00050D1C" w:rsidP="00050D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Master’s</w:t>
                  </w:r>
                  <w:proofErr w:type="gramEnd"/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 xml:space="preserve"> in Artificial Intelligence and Robotics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 xml:space="preserve">: Jan 2020 - Jan 2022, </w:t>
                  </w:r>
                  <w:r>
                    <w:rPr>
                      <w:rFonts w:ascii="Blinker" w:eastAsia="Blinker" w:hAnsi="Blinker" w:cs="Blinker"/>
                      <w:b/>
                      <w:sz w:val="20"/>
                      <w:szCs w:val="20"/>
                    </w:rPr>
                    <w:t>University of Hertfordshire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 xml:space="preserve"> - Hatfield, Hertfordshire, England</w:t>
                  </w:r>
                </w:p>
                <w:p w14:paraId="78D42251" w14:textId="77777777" w:rsidR="00050D1C" w:rsidRDefault="00050D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</w:pPr>
                </w:p>
                <w:p w14:paraId="4D8CD642" w14:textId="7614036B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>Bachelor of Technology: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Electronic and Instrumentation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Engineering</w:t>
                  </w:r>
                  <w:r>
                    <w:rPr>
                      <w:rFonts w:ascii="Blinker" w:eastAsia="Blinker" w:hAnsi="Blinker" w:cs="Blinker"/>
                      <w:sz w:val="20"/>
                      <w:szCs w:val="20"/>
                    </w:rPr>
                    <w:t>, 06/2008</w:t>
                  </w:r>
                </w:p>
                <w:p w14:paraId="2F047C57" w14:textId="77777777" w:rsidR="00FE0674" w:rsidRDefault="00AA07E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Maharishi </w:t>
                  </w:r>
                  <w:proofErr w:type="spellStart"/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>Markandeshwar</w:t>
                  </w:r>
                  <w:proofErr w:type="spellEnd"/>
                  <w:r>
                    <w:rPr>
                      <w:rFonts w:ascii="Blinker" w:eastAsia="Blinker" w:hAnsi="Blinker" w:cs="Blinker"/>
                      <w:b/>
                      <w:color w:val="000000"/>
                      <w:sz w:val="20"/>
                      <w:szCs w:val="20"/>
                    </w:rPr>
                    <w:t xml:space="preserve"> Engineering College</w:t>
                  </w:r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>Mullana</w:t>
                  </w:r>
                  <w:proofErr w:type="spellEnd"/>
                  <w:r>
                    <w:rPr>
                      <w:rFonts w:ascii="Blinker" w:eastAsia="Blinker" w:hAnsi="Blinker" w:cs="Blinker"/>
                      <w:color w:val="000000"/>
                      <w:sz w:val="20"/>
                      <w:szCs w:val="20"/>
                    </w:rPr>
                    <w:t xml:space="preserve">, Haryana, India </w:t>
                  </w:r>
                </w:p>
                <w:p w14:paraId="5A22F1B1" w14:textId="77777777" w:rsidR="00FE0674" w:rsidRDefault="00FE06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sz w:val="20"/>
                      <w:szCs w:val="20"/>
                    </w:rPr>
                  </w:pPr>
                </w:p>
                <w:p w14:paraId="3258201A" w14:textId="77777777" w:rsidR="00FE0674" w:rsidRDefault="00FE0674" w:rsidP="00050D1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60" w:right="360"/>
                    <w:rPr>
                      <w:rFonts w:ascii="Blinker" w:eastAsia="Blinker" w:hAnsi="Blinker" w:cs="Blinker"/>
                      <w:color w:val="46464E"/>
                      <w:sz w:val="20"/>
                      <w:szCs w:val="20"/>
                    </w:rPr>
                  </w:pPr>
                </w:p>
              </w:tc>
            </w:tr>
            <w:tr w:rsidR="002C242F" w14:paraId="62499AA7" w14:textId="77777777" w:rsidTr="00A7254B">
              <w:trPr>
                <w:trHeight w:val="887"/>
              </w:trPr>
              <w:tc>
                <w:tcPr>
                  <w:tcW w:w="7376" w:type="dxa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26CC836" w14:textId="77777777" w:rsidR="002C242F" w:rsidRDefault="002C242F" w:rsidP="00715918">
                  <w:pPr>
                    <w:pBdr>
                      <w:top w:val="nil"/>
                      <w:left w:val="nil"/>
                      <w:bottom w:val="none" w:sz="0" w:space="0" w:color="000000"/>
                      <w:right w:val="nil"/>
                      <w:between w:val="nil"/>
                    </w:pBdr>
                    <w:spacing w:line="240" w:lineRule="auto"/>
                    <w:ind w:right="360"/>
                    <w:rPr>
                      <w:rFonts w:ascii="Blinker" w:eastAsia="Blinker" w:hAnsi="Blinker" w:cs="Blinker"/>
                      <w:b/>
                      <w:color w:val="4A4A4A"/>
                      <w:sz w:val="72"/>
                      <w:szCs w:val="72"/>
                    </w:rPr>
                  </w:pPr>
                </w:p>
              </w:tc>
            </w:tr>
          </w:tbl>
          <w:p w14:paraId="6349E5D6" w14:textId="77777777" w:rsidR="00FE0674" w:rsidRDefault="00FE0674">
            <w:pPr>
              <w:rPr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</w:tc>
      </w:tr>
    </w:tbl>
    <w:p w14:paraId="06746EE3" w14:textId="77777777" w:rsidR="00FE0674" w:rsidRDefault="00AA07EC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  <w:szCs w:val="2"/>
        </w:rPr>
        <w:lastRenderedPageBreak/>
        <w:t>.</w:t>
      </w:r>
    </w:p>
    <w:sectPr w:rsidR="00FE0674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nker">
    <w:altName w:val="Calibri"/>
    <w:panose1 w:val="020B0604020202020204"/>
    <w:charset w:val="00"/>
    <w:family w:val="auto"/>
    <w:pitch w:val="default"/>
  </w:font>
  <w:font w:name="Cabin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0622"/>
    <w:multiLevelType w:val="multilevel"/>
    <w:tmpl w:val="D8AE2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502CD6"/>
    <w:multiLevelType w:val="hybridMultilevel"/>
    <w:tmpl w:val="A6129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D70D2"/>
    <w:multiLevelType w:val="multilevel"/>
    <w:tmpl w:val="F1165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837834"/>
    <w:multiLevelType w:val="hybridMultilevel"/>
    <w:tmpl w:val="6B4E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1405">
    <w:abstractNumId w:val="0"/>
  </w:num>
  <w:num w:numId="2" w16cid:durableId="1655261524">
    <w:abstractNumId w:val="2"/>
  </w:num>
  <w:num w:numId="3" w16cid:durableId="1382633301">
    <w:abstractNumId w:val="1"/>
  </w:num>
  <w:num w:numId="4" w16cid:durableId="1694071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674"/>
    <w:rsid w:val="00000D21"/>
    <w:rsid w:val="0002340C"/>
    <w:rsid w:val="00050D1C"/>
    <w:rsid w:val="0008773F"/>
    <w:rsid w:val="000A1498"/>
    <w:rsid w:val="001279B3"/>
    <w:rsid w:val="00157A6C"/>
    <w:rsid w:val="001608E3"/>
    <w:rsid w:val="001642B7"/>
    <w:rsid w:val="0018579C"/>
    <w:rsid w:val="00195AB1"/>
    <w:rsid w:val="00211098"/>
    <w:rsid w:val="00237B78"/>
    <w:rsid w:val="0025601B"/>
    <w:rsid w:val="0027387B"/>
    <w:rsid w:val="0028237E"/>
    <w:rsid w:val="002C242F"/>
    <w:rsid w:val="0030587E"/>
    <w:rsid w:val="003434C0"/>
    <w:rsid w:val="00344A40"/>
    <w:rsid w:val="00382877"/>
    <w:rsid w:val="003856CB"/>
    <w:rsid w:val="003F6E6A"/>
    <w:rsid w:val="00444791"/>
    <w:rsid w:val="00450377"/>
    <w:rsid w:val="00465BED"/>
    <w:rsid w:val="004D4F1B"/>
    <w:rsid w:val="004F55D0"/>
    <w:rsid w:val="005457BB"/>
    <w:rsid w:val="005A573C"/>
    <w:rsid w:val="005E4AE1"/>
    <w:rsid w:val="00602D2B"/>
    <w:rsid w:val="006330D4"/>
    <w:rsid w:val="00655AB1"/>
    <w:rsid w:val="00692653"/>
    <w:rsid w:val="006E5558"/>
    <w:rsid w:val="006F3E48"/>
    <w:rsid w:val="006F461D"/>
    <w:rsid w:val="00715918"/>
    <w:rsid w:val="00715C3B"/>
    <w:rsid w:val="008663D5"/>
    <w:rsid w:val="00885A9C"/>
    <w:rsid w:val="008F300C"/>
    <w:rsid w:val="0096129E"/>
    <w:rsid w:val="00971124"/>
    <w:rsid w:val="00974555"/>
    <w:rsid w:val="00986223"/>
    <w:rsid w:val="009C65F9"/>
    <w:rsid w:val="00A0118D"/>
    <w:rsid w:val="00A20C54"/>
    <w:rsid w:val="00A24599"/>
    <w:rsid w:val="00A56441"/>
    <w:rsid w:val="00A57BA9"/>
    <w:rsid w:val="00A7254B"/>
    <w:rsid w:val="00AA07EC"/>
    <w:rsid w:val="00AB1D3B"/>
    <w:rsid w:val="00AD7E4C"/>
    <w:rsid w:val="00B52756"/>
    <w:rsid w:val="00B82F21"/>
    <w:rsid w:val="00BF2395"/>
    <w:rsid w:val="00BF51B8"/>
    <w:rsid w:val="00C10792"/>
    <w:rsid w:val="00CD4B33"/>
    <w:rsid w:val="00CD7973"/>
    <w:rsid w:val="00D22836"/>
    <w:rsid w:val="00D339E4"/>
    <w:rsid w:val="00E1294E"/>
    <w:rsid w:val="00E73ABA"/>
    <w:rsid w:val="00E960A1"/>
    <w:rsid w:val="00EA18F7"/>
    <w:rsid w:val="00F17DCA"/>
    <w:rsid w:val="00F20CA4"/>
    <w:rsid w:val="00F51084"/>
    <w:rsid w:val="00FC0E53"/>
    <w:rsid w:val="00FD0C92"/>
    <w:rsid w:val="00FD61FC"/>
    <w:rsid w:val="00FE0674"/>
    <w:rsid w:val="00FF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BCF8"/>
  <w15:docId w15:val="{CD02D07E-F3B4-4B4B-BBE4-3D53C0F6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  <w:rPr>
      <w:shd w:val="clear" w:color="auto" w:fill="4A4A4A"/>
    </w:rPr>
  </w:style>
  <w:style w:type="paragraph" w:customStyle="1" w:styleId="divdocumentleft-box">
    <w:name w:val="div_document_left-box"/>
    <w:basedOn w:val="Normal"/>
    <w:pPr>
      <w:pBdr>
        <w:left w:val="none" w:sz="0" w:space="31" w:color="auto"/>
        <w:right w:val="none" w:sz="0" w:space="20" w:color="auto"/>
      </w:pBdr>
      <w:shd w:val="clear" w:color="auto" w:fill="4A4A4A"/>
    </w:pPr>
    <w:rPr>
      <w:color w:val="FFFFFF"/>
      <w:shd w:val="clear" w:color="auto" w:fill="4A4A4A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ocumentclear">
    <w:name w:val="document_clear"/>
    <w:basedOn w:val="Normal"/>
  </w:style>
  <w:style w:type="table" w:customStyle="1" w:styleId="divdocumentleft-boxsectionidSECTIONPICT">
    <w:name w:val="div_document_left-box_section_|id^=SECTION_PICT"/>
    <w:basedOn w:val="TableNormal"/>
    <w:tblPr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600" w:lineRule="atLeast"/>
    </w:pPr>
    <w:rPr>
      <w:sz w:val="60"/>
      <w:szCs w:val="6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8" w:color="auto"/>
      </w:pBdr>
    </w:pPr>
  </w:style>
  <w:style w:type="paragraph" w:customStyle="1" w:styleId="div">
    <w:name w:val="div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zipsuffix">
    <w:name w:val="document_zipsuffix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zipprefix">
    <w:name w:val="document_zipprefix"/>
    <w:basedOn w:val="Normal"/>
    <w:rPr>
      <w:vanish/>
    </w:rPr>
  </w:style>
  <w:style w:type="paragraph" w:customStyle="1" w:styleId="documentpb5">
    <w:name w:val="document_pb5"/>
    <w:basedOn w:val="Normal"/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CNTCsectionnotadditionallnkscspdivnth-child1">
    <w:name w:val="document_SECTION_CNTC + section_not(.additional_lnk)_scspdiv_nth-child(1)"/>
    <w:basedOn w:val="Normal"/>
    <w:pPr>
      <w:spacing w:line="500" w:lineRule="atLeast"/>
    </w:pPr>
  </w:style>
  <w:style w:type="paragraph" w:customStyle="1" w:styleId="documentpaddedline">
    <w:name w:val="document_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sectionscspdiv">
    <w:name w:val="document_section_scspdiv"/>
    <w:basedOn w:val="Normal"/>
    <w:pPr>
      <w:spacing w:line="320" w:lineRule="atLeast"/>
    </w:pPr>
    <w:rPr>
      <w:sz w:val="20"/>
      <w:szCs w:val="20"/>
    </w:rPr>
  </w:style>
  <w:style w:type="character" w:customStyle="1" w:styleId="divdocumentleft-boxCharacter">
    <w:name w:val="div_document_left-box Character"/>
    <w:basedOn w:val="DefaultParagraphFont"/>
    <w:rPr>
      <w:color w:val="FFFFFF"/>
      <w:shd w:val="clear" w:color="auto" w:fill="4A4A4A"/>
    </w:rPr>
  </w:style>
  <w:style w:type="character" w:customStyle="1" w:styleId="documentrightcell">
    <w:name w:val="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A4A4A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table" w:customStyle="1" w:styleId="divdocumentright-table">
    <w:name w:val="div_document_right-table"/>
    <w:basedOn w:val="TableNormal"/>
    <w:tblPr/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31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F5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eucSyXXwvzqmsdLVLCMvvgxFkA==">AMUW2mX1YkKObYQBKFdZWCk7S1gzF+eL3xi0OSmf65ROMUAQ69jiPRjvm7wQ5ITg1i/cR2GAvI+kQSMi19HI5MRl88c16nbDHjwuRPciOiVIc9cDP5tp3EM=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369729-C6DE-8D41-8A4E-640AAD3134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9256c7-9946-44df-b379-51beb93fd2d9}" enabled="1" method="Privilege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Hasija, Rajiv</dc:creator>
  <cp:lastModifiedBy>Vikas, Vikas</cp:lastModifiedBy>
  <cp:revision>4</cp:revision>
  <cp:lastPrinted>2025-06-02T11:39:00Z</cp:lastPrinted>
  <dcterms:created xsi:type="dcterms:W3CDTF">2025-06-02T11:37:00Z</dcterms:created>
  <dcterms:modified xsi:type="dcterms:W3CDTF">2025-06-05T08:19:00Z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THkAAB+LCAAAAAAABAAUl8WWg1AUBD+IBW5L3N3Z4W7BAl8/me1kTsJ73NtdRUGQgHIIB/EIDNEUx7AwgaIIRQsogYsYRakM06oRBTLAlEpkToiSg45zy6U3o/jkbmkpQHYO4pyfbKfwHWhsEdHLr+Na35lgqxWHRdjatgL6jrtRkPDj94wmm1fS76h8Ljonk1DNgHh/NmP2wgLWbSDQe7WlEHK86HuZcxehiiNqTFz45TrSJKJWFzwsRza0KOS</vt:lpwstr>
  </property>
  <property fmtid="{D5CDD505-2E9C-101B-9397-08002B2CF9AE}" pid="3" name="x1ye=1">
    <vt:lpwstr>trAzYUK/uHlzgpaY4ygcfuwZJ3LUUCt+rpft3+xylDfBC8GEL1UKTTX00VKVeSeunSYYoWYBAXLaC9enafC/KpT75SarnyNSf3JOMBsF2bwUk2c+4QLMAwuiU4LCWEycRe7KJJbidYq0EQh8/2NQKZx6isBfqaF6G9yRaVgI65E76cRCcWy/K/bh3YOgG3DY4bUPrT3F/dHF3DH9Adr6MK80DTSRygjqlGOmtwa9I3Cc3CHKcB30mHwWtwC6lMS</vt:lpwstr>
  </property>
  <property fmtid="{D5CDD505-2E9C-101B-9397-08002B2CF9AE}" pid="4" name="x1ye=10">
    <vt:lpwstr>7f4kx6yQp1ucQNYrGpFpZ7cYiewR7gFLy2SY0jaEZLAgpKd6+ZnxR2vbzSHNWN9VRGAZEYV8zCsIHYVqRMQEP2y8TLf9FrU/mz81yQOOjA74EmMVDBEm7saalklrFNqFAaab1V/ATzxvP4aReVH5tKyzMIvPdKAlQmIGVwTnKh3CFBxCXoEJMRVAMxqNJt1CsE7UfeJmIRg4SJSd9uYPTS7rnHnML3D0XcW1BDL3W73WtEgSiv+6vR+UcM5NP5g</vt:lpwstr>
  </property>
  <property fmtid="{D5CDD505-2E9C-101B-9397-08002B2CF9AE}" pid="5" name="x1ye=100">
    <vt:lpwstr>pJhmwbg5MfLz03rMyMB9b9woHkjvh69C8oPNZSuKOUaZT+LYsRWkwZj1oBMVcICsbDq4fHZzcJ5oZIP9crQlPyXST4TuaCd1DW3Nq5J5p7X1yxaOYcsf9rTZIAR9iVK85FDT5w3oOuZuyz5qAwyc3oxeFqvKIvYOc/OU86oQVIKxM+DvFOtePseFc1FxHix+Ha0tw97tT+aHlMTWJFRXCwof+/XC5kO8xS0ufJh+ltes6U9X7kTLQsLIwxhpvKk</vt:lpwstr>
  </property>
  <property fmtid="{D5CDD505-2E9C-101B-9397-08002B2CF9AE}" pid="6" name="x1ye=101">
    <vt:lpwstr>4QmwPxlW95BFuWZ9cYTA/IRcUa2UhJI59r8rzMeffcDyvy+3JQPbSJ5ED4qMMxsI+V4+hMvlVIK1rSNqkLErrNHFp5bkdsNkEiBE6V3XO0Ewl27KmNSSi6MAVvethXiqgmTWV419G3uWVHSjzI2CJVJ2UIhOr9ZNrqa7UuRFanhOkl/nX27iYFgxU3xcXfArFPUY2g8YKPO3S9wTYNFMbBYbuJ2Qsd7PAALCiwxiLR07GxOtYHFDrcbzCWlWy8l</vt:lpwstr>
  </property>
  <property fmtid="{D5CDD505-2E9C-101B-9397-08002B2CF9AE}" pid="7" name="x1ye=102">
    <vt:lpwstr>QPUetcSpMUNaF3WyQ70C1hUlZdoWN6iW2SF++wEx6E5tqUFQRDRXg3T2HSt9Sg4QqbYkd7KKGNpQhUoiox+Y4ttyvk9ONspq0HdobFUQgYzGpqDNL3Kcl/CCCnwsZq+nQtrpA8+FDOR5yGwJy8MhFtHfzsb+imtAS+XdwAw2GKC5mEV5JZMoNh9EqEaKFuTjDBtbMvycIC4u9P2fEwF3+XDAnU5kPnampKcRRYpMidJx5xKgDFxxnlt6UGTdR1X</vt:lpwstr>
  </property>
  <property fmtid="{D5CDD505-2E9C-101B-9397-08002B2CF9AE}" pid="8" name="x1ye=103">
    <vt:lpwstr>Ef40eQlKTfK9bfdz7G29sZAuctLLmc+rX0sgfWRm3fIgZjc+7EWKnbHRqth3j8+/KVKmhPTTzvQvdPU7ov8fSGLiCP8RhKDm4nJ2/59TULJncDrxQ5z+CKsWTM6KxsWdn7uqK6xFsqAvPYbBT2Z6W9Qnx+LloIHrxQkZXyhOZz1IUFVMNf1QYH9kzIcEDw9c6oqtFAnqP3dygB3N+nR43G4bQdqlXRyM7b77okZkiQJfwv7icuJSp5oYMZTuHG7</vt:lpwstr>
  </property>
  <property fmtid="{D5CDD505-2E9C-101B-9397-08002B2CF9AE}" pid="9" name="x1ye=104">
    <vt:lpwstr>JNqxgrb0MO/6kxzGlIwwS3vbcFo6bfhWuuoByo/xpiNU/bPuuxa9Z04tQsBqtVDVyPQimjKb23JQV64bQaw2uKhHgUgwFDixupq3BZii5txbqTER/9pM62VoofKyKxBuCnL6ksBvnwh3VNkRSN5AzrZt0wT3Zec/ZgYwOFUMTmZW5NWbTlBOgUtPIsb1Ou/yCy2gFRPWvYlgsXCPkuS/BU1x49/XsRTMKVHW8zWH3UFkPW3Unp2s4k6v9uKKun0</vt:lpwstr>
  </property>
  <property fmtid="{D5CDD505-2E9C-101B-9397-08002B2CF9AE}" pid="10" name="x1ye=105">
    <vt:lpwstr>v3WPioNQ9EuCU5rPhq7OXpN+8DEdM7ho4qhA8AiZEzY3eDJqts/ikLbjQifRuLjsO0sJeO6lMx4alU+x5e8qJYRcYBLJCkYWllIR2w7PQGttkxtO2ovNRFiy6xKh9A1BP5maaLpaeu6Bl92+BEUYdoDLT27NolYNFnsBZHb4MvxVQM1LRlmSuifxir0Jsn9v5atx6E73agc3hh6mWPW4mtKhJjU+pn3Z1Ta5+G8j+sJbqum2EOEWdCY41ip82HV</vt:lpwstr>
  </property>
  <property fmtid="{D5CDD505-2E9C-101B-9397-08002B2CF9AE}" pid="11" name="x1ye=106">
    <vt:lpwstr>jVSCsfzc+ZgXObtR7MRzC7fAjPVscFiTtplJTKPGnPIRUgMUDCb20za8G2vLE+D/fbkNu/e4I038PxAPQbaybqkXOg+Y3QIDzLiQNabdBAoYm5HgkQqZGLQDhChOt4WJqgQe5nB7+BS05soCDtrzu/O3aBu11cktTS9qDSP3o1bPbOx20EJySFVr19yJh2BLo60Zoek/iwlA8j5ocCxAQ3dA7G9h8wB93Dh15JROJv9YU52pkEvPzqgLL0iS7kv</vt:lpwstr>
  </property>
  <property fmtid="{D5CDD505-2E9C-101B-9397-08002B2CF9AE}" pid="12" name="x1ye=107">
    <vt:lpwstr>3gDl8vgY1IVfwc6EavcIJJL56qxeeUaPpR0Hk/5fZ9mwM2f+gLF75irReUbJ9mZG5A2bpbMhFnHW57L2aH5iAXxCRfPXKOGFoI4DtfqETcDPevR77rRT+JZeJnLgTuWaTqnq98hk8smrUdqw6KIWTdbn1B2KT048udBR8zvtVy6S3R4mCdYcCyfAwW41U7bxNBWoN0zGajhTmKzkMq3njWSVyH84RYJgun5vS//yBYXmm2cBZXVWMqY3hba34PD</vt:lpwstr>
  </property>
  <property fmtid="{D5CDD505-2E9C-101B-9397-08002B2CF9AE}" pid="13" name="x1ye=108">
    <vt:lpwstr>dCz2WrU3jwiafXjWzhnjaATO0AdUpHDn6kXVXVIyMwknb79uh6AFTcR2pKP7roeUHCjmQen5hcdSeKaZ/bnKwBWCAqNiWDdMPfgFV2Z42Hum0Ke6iJADQBbmi9JMrhsVbzvwXsQD+IG3ef6BHZqbmEgsiG9e2mrV6fNvjfvC/7oR80ODoM0MVdKgnWtBhwm+sJRgTT+l3t6gLIKQbql+qefDM8T2d58459X3HDR+GXJm6CC1ZDMyQYe1fMiRJdq</vt:lpwstr>
  </property>
  <property fmtid="{D5CDD505-2E9C-101B-9397-08002B2CF9AE}" pid="14" name="x1ye=109">
    <vt:lpwstr>YAMOXsAjTmvUZ384JdZv7ZpOFu2K4JKe/D8AdupMjBZiVp65SQ55zqa0gJezc8bi44Y97cjyvQUwf9DlrLW2SqGc4X+JcUapvTp+Sn0SmeGkzFNdydSvEO5cvDKj2kP4q5wuDpPtbBeSlN/T1VKt53MgTnrjx+teIQANyNBwFctXNXxTVfH4eEO0A+eeFBznnbigqfp1E4FXoeiz2919touiis0uLYR11xUGELXSlMilYLwpKIdzebHnHthOOeV</vt:lpwstr>
  </property>
  <property fmtid="{D5CDD505-2E9C-101B-9397-08002B2CF9AE}" pid="15" name="x1ye=11">
    <vt:lpwstr>AewER3hdVgKCV6W1JArMLFAu3j1CL27gZwhUu1x7ahYnbS6IgsBvcQRDvDgRUBjkObxOOzV7wdC+kjz8ZAvMsOpHHY97Zv0Q7TOKcLCAibpqm3FGQPnFzuKtyLqkfAd9FMf5mzl/qsobhRobHHiMynoLXh1iXZBtPs5IJ2kjgtOkbWwy+n7YK7SWlKMHktv2d3uTC99PkVDfb6RMcDmahzzufxeD4ReB3isHt5vDPGiHPVlfiGS5hmYleWPxQ5z</vt:lpwstr>
  </property>
  <property fmtid="{D5CDD505-2E9C-101B-9397-08002B2CF9AE}" pid="16" name="x1ye=110">
    <vt:lpwstr>ul64i8TQH8CiAJCpCiH2Xnx07Do0byAGnIOSnbfzN9L4fvxxKuA8ffRm/jEiJsLOg3icPaAIWf0y/B+kH4bsC+pteVa73MYzLd6+9Fs+EliO0ajDmKPnfa2I0WwWDcg0Vn+q+Arl8bgDlLzH51o/mr6F6a1pfDKTNMlECgdgzZ7H68JEyZR2F2TGM2Biz0LYWjMWmC7s5f0/Il9EazaIHbz/atccF2+KHCg24gCJfPy2hvS8Qim53vXO74uv3AY</vt:lpwstr>
  </property>
  <property fmtid="{D5CDD505-2E9C-101B-9397-08002B2CF9AE}" pid="17" name="x1ye=111">
    <vt:lpwstr>D8/yC1lXVImz7kFSa1YcpzrMxbeHHlEgH4cTUgrRShx3A3LNISgzAqraQE/piZgFqiArLorP+Q5KwbereGrtB5DFVfrR1lwqq5s/zqDmr61u/bSrJvVfqlfhJERbMS8jdCQ37A5KJCiMd6lLgKuNSydKQ6Usr7OT4cuZ+0lu7o5DEF+jP2lr1sXOnqGFvbLz6LuXgYj+5/u26LWUD7kGTZLE8zLb5BN3kudcSzHBxBfeRCoyDCzb7HE+D2BFDOi</vt:lpwstr>
  </property>
  <property fmtid="{D5CDD505-2E9C-101B-9397-08002B2CF9AE}" pid="18" name="x1ye=112">
    <vt:lpwstr>oxdoFQZTlPN6VuGP0EWQFSFrnflGjKxA6xZlggI5bObner7Ucrl/93IXMnvj9+FF8H0FSL3bFtxi1uQl+PHXfN5JsvePAL82/5Npnf21gEwkmhHXU3T8lnskRs0O01k8Rp8H7a7jw9HC1zXFUFPKiJ4R/A1xuG77FOyA6+eaAofsGHExY5BBvM6FGUWKAmNXMAGDNy2E4DlM5B6f+jjVLqJZcavEk8KBVRmK0tPBA1+rGNUneWNIrrTbgpBFF+A</vt:lpwstr>
  </property>
  <property fmtid="{D5CDD505-2E9C-101B-9397-08002B2CF9AE}" pid="19" name="x1ye=113">
    <vt:lpwstr>TT7LucULndzFeJ8OhX3IZs/C685wFux5s25joeQTNd0AZXdyaMAd1CTf3byn9Hj05VZLTuOdK+Dc5MDKrCISvr3DzkP1iojyGTEqxr3cLbyXK/S0AvxL1BAOo0wy34M30XBfw6R4Y7r6Y6qUZxAuLc6jZVnw+Ur9LglWv85ezZbF7yl70Wyh7wdefd5VgtMp5qVb9lPeAAo4LP05ExZ/aTeLToZpvMFi07iC//S62AwjrjuHS3WuQC3Ssu1jvWy</vt:lpwstr>
  </property>
  <property fmtid="{D5CDD505-2E9C-101B-9397-08002B2CF9AE}" pid="20" name="x1ye=114">
    <vt:lpwstr>zQ0STRwvtW5N27aNgqM74VVmpsdSBCAMBiA2+J7oHA2U7Ggl1Hy5BQbaNyPft0I/7lcEGNOsPnTA9++P4A6JtoHQW30Jgj+eBqttMzS94EpfmAKTK8vh1ADznhZjCsB5htfBIvopQjb3crHbwtp2M+0PrlaZi11gHMJz42qqAjV1LXhii4JwTZEuRTSTqfdFr0DRW0qdHj7KfaQu2UNUsE87wjfGD39fB+8BXNdeKCA1ShUgC2Oe5IkbH4GWfc9</vt:lpwstr>
  </property>
  <property fmtid="{D5CDD505-2E9C-101B-9397-08002B2CF9AE}" pid="21" name="x1ye=115">
    <vt:lpwstr>Rxw+s0Ft/Jxhc5Ls1BQZlVSZ9q3hA3WXbLw9fBDIWDNVSSEoUC4vO6dn/ChNM+79Bw5bjDpQzO8ImG9qHhESfDkvlumbq6i0pCrNexP8aMJ6pzF6jNCWqibEvi59on/AZUDevL0tV5DW5RcKlf8YxLMtQ5P+ulg2IiXBtWlxILPEsPhnsF7Ss6nEewO360qlGqK2ZC1BarTqD/xo4A/l/8zq9Sz7ov0GaL9yc/spEelAU6rxUmKO5vSQu89vhvk</vt:lpwstr>
  </property>
  <property fmtid="{D5CDD505-2E9C-101B-9397-08002B2CF9AE}" pid="22" name="x1ye=116">
    <vt:lpwstr>Av4XSn64q14FqyjsTlQxXiZ9cgYODozZUphrLstfZ3vo71buUGuiX8lXXuClnxAkCnJ7rIaS2g2x3QfXuHS7gt6T+NI/zJV+UnTJcPKQpdibs0xtvmqokxA5uSIri2ggyvGDthjpgzBrnYe8mV4ADHVC2N+EB1eaLVmJtCxt8HS2+Yh6VohviV+JvkLk4QkW0fYweJnENmWccKq+7IeEu0/4czVsv5sQRAYLgT/d97emE/+jOUtxzGyN2Z5Sy9P</vt:lpwstr>
  </property>
  <property fmtid="{D5CDD505-2E9C-101B-9397-08002B2CF9AE}" pid="23" name="x1ye=117">
    <vt:lpwstr>H91PLL0FyJw7yBggoXHKcE/kV59ORlKOAZNTrtRHiQE+8Autot+n8kanafgA3heX1GCbU1VVMmcQN8cV6VFkIKq/Cqr0CJoonXb1y5ojj7EjuyLpYQcsbysIUb123xPVrCw/Sjl490wz2/KYcP3xAiIMwHVa9nzeraotj+0cTL3dmaBQg22YRMgAZad+x2YTmqCg+CN9m0xKpP3EQhY6UKeYqqRhHghenP6VFbYpUzQbPmcFKnoXuhfN2FWIMMi</vt:lpwstr>
  </property>
  <property fmtid="{D5CDD505-2E9C-101B-9397-08002B2CF9AE}" pid="24" name="x1ye=118">
    <vt:lpwstr>Mlo3pjkyiwZGX7TWmtiVyePb1kiOhfbTYUtDRH/w1G0FtCZ73vaB212ye7bGh7pBYR/BhewCpPkOZZq0Pd/qSvSyHlC0evqBnBdDY2+rhrkuPa1bfMH5ghPkfzh68LybovT2AagFdmY2FDtNtx2L7HfVd5ab9gVBrWZJzE2hcMr6Sjnd/RAc3aCKz0ncpStPFnITJvxqxi0RynAd5hNzO/Xs51O1KVAAJPf0Xi00aMyZcRufSakXUYxLXiXg7+h</vt:lpwstr>
  </property>
  <property fmtid="{D5CDD505-2E9C-101B-9397-08002B2CF9AE}" pid="25" name="x1ye=119">
    <vt:lpwstr>4Q0i+md+uGZyeEAlAaRaXXKH9kHHMuNzcZ9zQO/niNmn+/TZzAL5o3gvdZimSWXB/FDqIonxcGOz2vou3NAXMv7i0o5Trrj6qZBl4iFkXUiU9jim5QFJ6eX+zU07V1aPCo5S/Zjs8suh+g+RwpXTj547PzANCCe0SGqK4boXhNmfntZI6zCir84IJHcMfIE67WK/pv8/NvWMFhG24Iwly81Y7FN30pdsudnXVjgSSg8LKu9kKQFzDM3Amlr/27P</vt:lpwstr>
  </property>
  <property fmtid="{D5CDD505-2E9C-101B-9397-08002B2CF9AE}" pid="26" name="x1ye=12">
    <vt:lpwstr>CN6mWvOcGe7WohbW57RTgySXBmPPhA17sLz5MwXPSiWWH5rRmIfjtxmrSVlKk3UM0JmO3zB+85uZzsF/ulBwRQCNkaL8Yh869nVm7ZDdcuv0DJEiV2l7a2m8UySkPLjLtZrx5vXoAaLH/iwAt+RqHwq78tVrYSLBKTxgt89HpC30H1PXEnz39p68XtWgexBJiYPVINjAAr3SYMOulWkF5c195ufKHXtcgYJmBPeWaxRjYMUlLvPmyKmODTBg3Kf</vt:lpwstr>
  </property>
  <property fmtid="{D5CDD505-2E9C-101B-9397-08002B2CF9AE}" pid="27" name="x1ye=120">
    <vt:lpwstr>J8oD0FlaSH4O2wdKVR1iWn0Dlm7ETHjtEnmDNFB12YevzZHQt0me79Eg0sAEhJ9a/QwLC6lhBBOtsIHW4NsRSh/YO0qq+UMSz/nSOccFuVZ4G91/T2l3PLAV6XtsgbEIviERFymS7DeNTQyn55ZPKQzJoZK0J3fxIrnnLtCPcwslvPhg5nTwlEZ8TDnFlCpgly8FOgfVlvW68ItNVRXglyRUnhfq1VnZTpQ4f/MBBF0iYI5MkknHZBFWlZ47hgv</vt:lpwstr>
  </property>
  <property fmtid="{D5CDD505-2E9C-101B-9397-08002B2CF9AE}" pid="28" name="x1ye=121">
    <vt:lpwstr>VEZBqS5XfODe7m7h1CI0+ZDJFTbV1hdcHuvsGFLrLda/x/EqfNPXmWI7RfrRK1WtGsCpqoQr7YeYSxee322nd3u2EEr0gaLE0alF01hM98UEJrrBLDXsJM4cQ5jUp3o0+NDj1N/gl4+9K/L1LRvoIlprl7V3RyLiMv0lDLf2BIC3HzpNkyNon1NynNNezjP07ZlHd6ZFc6AhypzXFHZUlRzJDY0yDwUmTluln77dTU/Qz81l55opH4JbPgGDP/W</vt:lpwstr>
  </property>
  <property fmtid="{D5CDD505-2E9C-101B-9397-08002B2CF9AE}" pid="29" name="x1ye=122">
    <vt:lpwstr>A34WGbOZyGfDurfwYfeT78JHB/rd3jrCN+Nnem0kaNN7HhVl7XOtxU5k0zbkIxzDmq2leEHxsRyZdtCgYNWCgRzfw2OYoxc4aRl6TbQPAJiPW6p9Kei9lid5vyPA95heb0J3D/9YbqwPATKDJjKWm0T97h1M22ZGyAdd2SbJldPUmJs6GvQAJcF/jkKmh0It4VEP0n4A29WPvFY7wcXOUi0vgyOGedYo5gJ1JPoNmmqlfpiVsAxymB53UXw7R//</vt:lpwstr>
  </property>
  <property fmtid="{D5CDD505-2E9C-101B-9397-08002B2CF9AE}" pid="30" name="x1ye=123">
    <vt:lpwstr>wHiqPoMTHkAAA==</vt:lpwstr>
  </property>
  <property fmtid="{D5CDD505-2E9C-101B-9397-08002B2CF9AE}" pid="31" name="x1ye=13">
    <vt:lpwstr>d/VYiKTkLhMDi85uvWdRUlQ9iHN94F5wA6flDoZB2qWGkZ2gxyHe30jgsL4TM1iSeS2UP+FEeFTv8Oj3EL7VFldddZDD7T+zI3obpBDEPnYGpXG+1Mq0L+g6RBVig6Qru2P2Lb7THcpUczYUmEbc0hNFo6z62FC6yfV8HRk6/SO8AKl2F2v0V4fPQPHuvVVRJNOAciad9kGCVjbeRnyM28a5DiPgD8p6ovmZVZ9n4uD2/OvvKpz7A75PHDSQ8Ko</vt:lpwstr>
  </property>
  <property fmtid="{D5CDD505-2E9C-101B-9397-08002B2CF9AE}" pid="32" name="x1ye=14">
    <vt:lpwstr>2JlWQ7MH29ycoRGj+zkV9Xd3bo8T7zdJ2LjGkkrVGJzC1rLxESLSTG09mTcbZeLx7vjrUM9XM0ZsxdZx1c1VMsyXcm4yZm2J6akxR273MmntSc0sXZ+TfBKi9e4Sk4+Sg6/M/ssrniFTjH4c9WJYRCy64VJBle0oCjlPi3kcKbaGaIFwxEwJKmgh/kWy8vxci6jMr0iszVMMv6gIBdutrQdY27ZGR1t85b1eAqhHie9NhZWly8IKxfOiDTrRlAz</vt:lpwstr>
  </property>
  <property fmtid="{D5CDD505-2E9C-101B-9397-08002B2CF9AE}" pid="33" name="x1ye=15">
    <vt:lpwstr>/Ot6vQvN7Sztb8i3o34B2HXWDemLMaVEnYey05Uqc1EyaJDWdf1xuB3jUm+UQPwiNF+oCKHMpfkpyTgPl0vbMHtMnTNf2SjbJF0w7biMg1mS1Du+yNn8GiS6TOUNwFjtyrWmqUWQ9M4mghcZUknrGgq38y+MKFy+nXClUI4XN8WC87xSKUvByn9wXNrXNcqgBO8X/ossG+qwwNdGzGOU7HC2Qk+Cw2sMdqm8arYviOzsqYCyT/zcQhdWNHIdaXM</vt:lpwstr>
  </property>
  <property fmtid="{D5CDD505-2E9C-101B-9397-08002B2CF9AE}" pid="34" name="x1ye=16">
    <vt:lpwstr>xyGTd6t6sZCJvCE27yaZmd/9EZ5Pj19vMCJmNidem4iHqcgyf6VaU38xvMSEEQrpawIOVSUCdYW477CDus9Y8WX6xixfTsxREmZB5FwyKx0/vLudoPmbSI/T1fmFvpTYgnrff7hGfQmjmNtfrfrJNSPOmxL3HZy4I5vntQC3i+8ZU8YNFkXBvdKTq51eUbTmNZlBi4/5tltfXrK5y9liss1H9XZHrf1REE0frrH7YqYGyqTLPE5CAEfojI2qOXC</vt:lpwstr>
  </property>
  <property fmtid="{D5CDD505-2E9C-101B-9397-08002B2CF9AE}" pid="35" name="x1ye=17">
    <vt:lpwstr>c5hxa4jpmoKP5LmMGSnbVjA1F8nV2ePc4ZBKNZm+lwZA7Gf1Z4VFjD/ND+uwDZQCSc9Zv5s+adAe2zn7pTSkLZ5j6F+lK0wkECBOMBg/ecQmzVJ8qkFfhS92kvnp+JX1j7j234Rv/BiofBVxT4OBS9RVekBB0eU1vUiaZlNVnKdR6eWk4t6SdyI7EoINlxLzuixX/ISJ9X3C4uVo8mb7AYozL5N8WG25/22UVQ3Yuzros32wd2lR/IteXUyqtcb</vt:lpwstr>
  </property>
  <property fmtid="{D5CDD505-2E9C-101B-9397-08002B2CF9AE}" pid="36" name="x1ye=18">
    <vt:lpwstr>jPdXwr9ZkDfB2j1JW+zN2BAEpk351Ap72mnuDF9A495/f4LYUdAL8t3RtVZCUVCRhuUboesAvrOD6N9cRz2LG3hCvSKbzY7vmc2IcV8iXkob0/KdzO0eBOS/JegeTMzcclwa2kBEhrdf2armt++fOS3WoiE8AkXiNNOTU2OQn5bNIKjNDMUnc4ISAFlUyxlGfkIyrIGNhtDBNgqDhyZlb9WH17pcnBN/OP/yExH9Ar44+eNexrC4HnGDjt69Ucv</vt:lpwstr>
  </property>
  <property fmtid="{D5CDD505-2E9C-101B-9397-08002B2CF9AE}" pid="37" name="x1ye=19">
    <vt:lpwstr>mnRdfgNtK/m6yFsRIMq8zUUF7go5piztIElYUA46p65mgsG+8XdSuRz53OvNiCHEzBYphaWHzRm477eZ5hZlsvKw1zozmz9gavZOQ/oci3RKlihTWw7tjtvtzTYXYE5UwQGMXzcxuBHUJS16Z7+1z5yNgEestNm9u4iDycJ7pwUHr+37pUvHFMqhXzB8sfMoIo5B7LzlBlr5QmEpAolIyixSgIicjICB4LKglp44g3bdmZhJlUtCLa/JR5WbVQz</vt:lpwstr>
  </property>
  <property fmtid="{D5CDD505-2E9C-101B-9397-08002B2CF9AE}" pid="38" name="x1ye=2">
    <vt:lpwstr>aC7uScozfdKxOavA1HkRIfAQL/QHU/cN97ZT84xSxEYDBD7yJ07qd7IH5pR9+Js5o+BEFTzBcuZDRULVpizcJLljabA04yZIX4qrX/1eyXt1CkucUj8Dc5xlgw79RYxYNg6sXP56JtmlyjVvC/OvFIQQ1IlWbZoCT04j5ShwMnxFkmucTmi259P+x9sufrE93ajxCp0NN2FLxEm2zgAj01G3Ypwubm2NOgmW9TWKdKsM5oIQB7KFjTRm6h9yj5V</vt:lpwstr>
  </property>
  <property fmtid="{D5CDD505-2E9C-101B-9397-08002B2CF9AE}" pid="39" name="x1ye=20">
    <vt:lpwstr>bWA4SIT3ZZ9DzpXrhStE4019BtqDCr/75Ga4Va9l+CswdGO9Numgyyo6JOALFIDkhRotN6Uadb97z3oGFl5IVJPJdXH09HaDJipQIwVHuVyaan5z9A7Hx98v1yeuPSDqTTVSkyELcgehMgehuoQub3R1uFrF6AKkCilQ9zITn+/dp7vskg41SeOWvSvys24fDhQmk8O5p68X9hqqKu6m56enwgMWpYrfnzow10Ag8h8FkgZbYHmaSLwlAzpzDMl</vt:lpwstr>
  </property>
  <property fmtid="{D5CDD505-2E9C-101B-9397-08002B2CF9AE}" pid="40" name="x1ye=21">
    <vt:lpwstr>ck8UUtNQhi/u9zd1uCiWmdlHpYThzHjjbd8CjCJa5T5qljx6Mfu78jreIgaG+k4/v7UnvN10kzHN1gex/mfLjdT1tx/P1nTPA/P2Ho30DfH43RNuOwrgJnNFD/LHkZsIp4TPBKJyIUZI/PwsO3uoNJPxbY+ROMliWmZIljhDkAPbONcktNRne3sHddvpcvT99dqqQwnUvWUXlcDw6izeWWaMhUFEV5k8eLsbF1QqT5GeBZAyQPM9p0xHWd+jlOB</vt:lpwstr>
  </property>
  <property fmtid="{D5CDD505-2E9C-101B-9397-08002B2CF9AE}" pid="41" name="x1ye=22">
    <vt:lpwstr>PkbuWT9uR2gTrRYD9hOHnmLdJUEebIdqA8CwknnOBDX83rslm6z/7CfzhISKtPcpHu3RBngIgxlHGuMyR1oKj4VtkjOXu6qSBlpLG56Ec3bjhGc5/4TqvjR/NrW+rem/ySYZeesLh0kjX8GZ4TqmPWIE8FfjtH+PmgX11rmsKNTqFEjpQCBgZnxYbm+Go3b7jatz5WxfxRyknGK8ZzSPei9fCQwf7d6ZLUY0zktnoz7QY+Ct1CwyH9cHnaxZoHc</vt:lpwstr>
  </property>
  <property fmtid="{D5CDD505-2E9C-101B-9397-08002B2CF9AE}" pid="42" name="x1ye=23">
    <vt:lpwstr>l8d5teraNrf6ZTUkrXzjiujQ+bU+moOeX3M0P+eoKs4wfR16p3Fil/QaXI65zLDD6YgRAZSM+j10h2PKhnh1Jmo8O8VISbPnsu0eM7gGkD19XU3RBq+w+b2zHwMLR1NCUZ0939JfKQ0ej+bromzZApV12vL8ZFNxK9/VbEXcHyeh/ebY6WfY1e2yeSjhHac09aPoQgQ2RPDDHeNk4VTuwBmQmsPkiw5ZFD6W0MgIs3BYcOiUQlso6WlN0elvd68</vt:lpwstr>
  </property>
  <property fmtid="{D5CDD505-2E9C-101B-9397-08002B2CF9AE}" pid="43" name="x1ye=24">
    <vt:lpwstr>dyYA5qbCMdWENOzF9xIhsZGWIY5QxjyAkqEG5xtax3bJDWSDK/z6EIZPsKWBOantnBagP6/va0udiA76HfGjdxDyKfom9Q9XCrbfl8BTTMqO9quziEaHVEvFrFzxVr57I648Bd7HSc38tYsIZ/qsYIdpKipjCXQ9po71EV0jE/rx+r0zHUdfH4CC5Iwo8kQKHN72rZ5dx+UWpAl1FgwGmeQsCyVyrFf8Ti/PFri4BIGI9oDISzxa1G5Cfev5unA</vt:lpwstr>
  </property>
  <property fmtid="{D5CDD505-2E9C-101B-9397-08002B2CF9AE}" pid="44" name="x1ye=25">
    <vt:lpwstr>4kuNoX8u3UrQ6Snx5a0cSZQkNr+cwPXEPxt7Pp7NHJuVupfGiRXCB6nh95dl59cqS+TdfEaGikU941PVouo77Z73OJu05neaNEOYY+/VdUkTQZQDDkU0+iRPadcqVOecHdUM+D5btBJ1reM2mNzynrt/Wd73EzBzMIygFxfA93YnwcY89/Ry5If1WETc0qJUXMQovFlMeKgY4UrF+/DyI8Q61koBHv1kxS8GE8q0dfAoksHUxpa3mBaj1cuWHJ6</vt:lpwstr>
  </property>
  <property fmtid="{D5CDD505-2E9C-101B-9397-08002B2CF9AE}" pid="45" name="x1ye=26">
    <vt:lpwstr>dc+5+Y3r0iMnTqzTndPKQEmxnyIPx4Fk+DeJVI7kqxAGe0NUud+9JaVzDcb/zg8zOicJYiW68+0iuMHXUZawcgRZI+g/LGz7BQBPCzmIo/QIbyTjzSbXkbhDUj87RdVmgkqIWkvA0GeEUug1vXabkCvvaHMexGJI45xAHA5FEkDaDsREb3d+6Yp9K8UcmTYLTdOgcnXwC9kKx5LX5haKP9gNWmwGNzuvRn6TWMABHSBrNUFfoldn9ZjPg+hHR4n</vt:lpwstr>
  </property>
  <property fmtid="{D5CDD505-2E9C-101B-9397-08002B2CF9AE}" pid="46" name="x1ye=27">
    <vt:lpwstr>whUMuctitXThm6NteIgrL47bbP8jgRnSnY/pM5IzWMHgRlA6BBJHxWzWbj+w05Gx7y18RlEYB3q6EfB8OwECGKIQ1UWESofuNmPrzTcwuZY9nmgHSBH12HbnZqu6GNEKZr3mmxMn77XGSFnJamJ8ZDIhe0VgvOgGNQ4Xhum3C/iRc7boLjAqScyK/wHil5KCQkkq82Z6ayOz25x6sTTtPUrFedPxeXtHvarMh0bSOedeUaJAjLLxbR75jjkPfNu</vt:lpwstr>
  </property>
  <property fmtid="{D5CDD505-2E9C-101B-9397-08002B2CF9AE}" pid="47" name="x1ye=28">
    <vt:lpwstr>CZqXX2Sox02uN01DBl+p2gzxF6g/b2zEtI+krpjn78xgYJHXIFFWBiWOCwgK5dPh6PQ0zbGdsjrokTKbCi0OhPRT3VCkYNg+nBtNcAjzX02WLq1Oiq2Au88UuSP+IQSnI24YAggFpC/Fh4XNRwDVdb3fLs7nB735Hw0eF5J8wkMKKKkTAcH7RqWVeUv2awfp4iXTMBUd2kEh36Lvxn2L3xEpN5nNpWWcR3EsbWc5NUvuhe3tAkxJwEpeWAKJtvn</vt:lpwstr>
  </property>
  <property fmtid="{D5CDD505-2E9C-101B-9397-08002B2CF9AE}" pid="48" name="x1ye=29">
    <vt:lpwstr>NFHZBn5pRIWkcoqXqYXiwsIj/0Zw7VVwGAciOfmspEipCV8qW0SOk8y5JO59Yn1UrfiS3iIT3LoogPD5dtTEeqFtIEXLMRUSaNyE8OjIFiHwIg8XvXEVXlU/sBS0UsoR1z35npQEzcJaVLMZaTy7bxXzP52EmuUqJj53/2jHDgGbxoN9NyNHwmdGSA42bM+d6sm0nQj+bzwseXe/Fz2EI6sa/zHGt9wPUu79mdLs3pwY96mGyyje6q7r04eCpSe</vt:lpwstr>
  </property>
  <property fmtid="{D5CDD505-2E9C-101B-9397-08002B2CF9AE}" pid="49" name="x1ye=3">
    <vt:lpwstr>cU8975p4vlwwsJ7pPnBSm41u1vDIvEYwkXk0aLvwgeWOD6QlAHjpdmN3TrGZ7SGZhFPPR+1eYmUbR6tExVi2OZQ6IvT6UGGw/s4J6B6efL6Yb9H0fNkdxm5oKzjvCDWFy9Ke0wknd9uSImJizs7ZTdmeMLwnUNtl1P3AEFaKQZteWxacOcH7Ps1aTFJP3lcQmQc7+iAPlOewqbMg4FebXp9aZ8sDQda8axuH0OOkD0/+uZtYAdRkS5xNl75x9yk</vt:lpwstr>
  </property>
  <property fmtid="{D5CDD505-2E9C-101B-9397-08002B2CF9AE}" pid="50" name="x1ye=30">
    <vt:lpwstr>5OUOzG2Nn4qR8AHZhjqxmuna2f5WAXYjxruKfhUTYMTpUyJnD4I2tdhXEIlNQXLC+YtGM6M2PHkuXyymttDg8rCDrU0ImQ+IUejUN1G30zJZQhmt0n8Qurg/3JMRfRSvXjfXW0eHjb0Cbmh3n5ot5UfKB+rcAdjpns9iOzDfLpkEiLr7orCo6jy8i2HMXtuVczT615RRW3NZ4V6sIorX0a5cf/wdfNRktiO7AUgHIL+AkdfNwBhczd1/EvYcef0</vt:lpwstr>
  </property>
  <property fmtid="{D5CDD505-2E9C-101B-9397-08002B2CF9AE}" pid="51" name="x1ye=31">
    <vt:lpwstr>rZOhBfA4Non9IcjK4ymwKuhw5JTya6wKgrjZrWX6NbVEISM6EKAHmATqCjlWS5/PasJZRnrOpL7EMN9OOXdBmUBflB9gJwbHoZS8tL6nKVQTXVABzbnpxoHx6JkLinEe5FH7ZBxQQ2ekDhfgE3KhRiq7Ben1iW3k5+OAvz2eI/mA8Z4z9OM10h7BCRU314pqsZHvxwqPdB8P++PS6QfccOATnnYhqpxhsBaY5ebdNwWcWPdtUHTz2pdBM9AdePu</vt:lpwstr>
  </property>
  <property fmtid="{D5CDD505-2E9C-101B-9397-08002B2CF9AE}" pid="52" name="x1ye=32">
    <vt:lpwstr>4Iq46hE6n1dRBHEQIKDJBKlUaUxEWlNIk04J6nclpw0GDG6+Ryezy031UjUgzlj6V35ayAk7uOMGR7k8ExYug0GETcqZfp9JAN3DxfR12d8816zyWGeB2UJy1KqL8HXU3v25LzjeZToFKCeBhlWiYFa1hYpva8orA7G2OqC95uUBfzr9Jw3qgZgMK+ISWh9z0YAxWa5App761uUEiuW/hrCIxmj5RG6oSLYRHSIUQFGsc/k5SUMbvdFuSVJ5cA6</vt:lpwstr>
  </property>
  <property fmtid="{D5CDD505-2E9C-101B-9397-08002B2CF9AE}" pid="53" name="x1ye=33">
    <vt:lpwstr>AbmQRcgEv3oo7qhqjUjr9bCVSS8JcsBpry0ra+mLT1eFRYOZjoNlq5WrB5NBIfid4bN1UB0XnEON8268VHujhm47N0xD+vTwf7fJ7TEW9QXXDfvfwMpHVfi/05Uzs4aOyIhp2es9Www8T+HTGWOSXVzUiTD7JfQnUSqoYjU0ouIKeoHrXPu95iyGfMxw4vHyOcThj5syg+G5Mj4KYrAP25/2OLQISatm6VHYpojMvrMIusTU5FKygnLuSIscyg0</vt:lpwstr>
  </property>
  <property fmtid="{D5CDD505-2E9C-101B-9397-08002B2CF9AE}" pid="54" name="x1ye=34">
    <vt:lpwstr>LmIduhwMoi3tJJR4ePpAd4S9L3TUkGGnNT1jDCJX0GYBaCwsoth898i66GcSQq3THv7egsZpeUNqtJMNM/ihduK5vtg8YOUaTE6AclaD5c44p1FMNhaDydhTsbL3KGt8RHxJ+L1rUTJOiiPZ9hBT/ZkA/t41K7NOJ9t5rgaySsB7/s08q5yK7hswUt79Yivj5qG5zZ8PmGyvMR4QWKWL393j3V9aKFUwkJVJETa/wnrvlnL1vy0JYPBqbuAqML5</vt:lpwstr>
  </property>
  <property fmtid="{D5CDD505-2E9C-101B-9397-08002B2CF9AE}" pid="55" name="x1ye=35">
    <vt:lpwstr>WAI4N/7ZKXPHW2IhGnyM15X/JAPJSC0JhYFXf46Fz5bHa45CMBCQlo+nGPuJg0ql2mPkonGaZSW09gXu03jURKwbV7nuSq4KOClU5tqt6t5/MTmnghdxgQhKjXZeBiMg8B+FllgKD6pgoUA7I1OGbDo0Lk52b71ha92ju+UW+kB5g6eJsLZfZP+9tSIPNbFVxtqamQ7beVo6j3JBpGxWZMvucy33203k4Jko994eet52RQuyJLFpcXU8nQ33k4s</vt:lpwstr>
  </property>
  <property fmtid="{D5CDD505-2E9C-101B-9397-08002B2CF9AE}" pid="56" name="x1ye=36">
    <vt:lpwstr>6/Gv9zF8Ajh3fpBH83zYJrTfywPgz4H0H59mFY3zksu/82RgpO5ml1LlRKYJdKmf4aQ1M3KOvyl+LIR4ySkUk1WlIG7oGzMM4D+k+AFHac3wKhY/mxls98s9AQXtzcKpxieD33g6HCrrdBabX+pccFQSuVGomJLZ5zxQr/CUnu+D+rIShLDgZZHSZRdrWZea8DoUaO30REHEhNQbqKICgr/yExEtMW1piiFFidJ5MfUsMfHQCB0vyFbv0FvoCoT</vt:lpwstr>
  </property>
  <property fmtid="{D5CDD505-2E9C-101B-9397-08002B2CF9AE}" pid="57" name="x1ye=37">
    <vt:lpwstr>IJ2FO157YdENDq85QmclEvrxWgeRYC2skHSqcL4lmgzWGyh0JdOPqvL0JcDwhu6Px80IVRCxSpHwwFxM+4JEjImVvesQGSqGKvcF1lEyUZNqNpH7rScKGiAJLdIXEj6e6XMqGkEGnXwcuMA92BotPNCl2BqqF3Z4TiRZuirh2BFSl6SDGJrXqO75HbiTsol2NQIT9T3J49pnQNAOS5MPdCyKMY0ZovGRgM4BxUrSrfXCv2cPzCGYs4iAZJLMQLp</vt:lpwstr>
  </property>
  <property fmtid="{D5CDD505-2E9C-101B-9397-08002B2CF9AE}" pid="58" name="x1ye=38">
    <vt:lpwstr>OJTb0d9i5bU+vBsjpJcdiamu6mrOy2SOIXOVtWL+T2np05yr/n64TpL9Ov8diH8Sqrw1FrEYwHLMW/wPVFobkNbdaldRUbtNl00aFydSURTz5g3WIC8ztaOx5whuMz3ZcxN7dbKB+8WEEYOO3+MiQ7sk+X7gcH/4r8xzsM3rJ/tlhDZTKjOhQGzygflYHxgQ6g657wE7hX4Hfo5+R1xIEPSVKg9+cXyfHPQVMywTQGX36hINMo6uq5Fkaxz8fDx</vt:lpwstr>
  </property>
  <property fmtid="{D5CDD505-2E9C-101B-9397-08002B2CF9AE}" pid="59" name="x1ye=39">
    <vt:lpwstr>gfGyuoCWEbLa6ca8/h78VtzDji5tnE9gXp6sw/Y5os+UoA9yOD5WrY1A0xRT91edcDyQvOGHusKh9u62oNFQK3IinBWpyh7XLlURPsLIoSh3N83RD0MgMln4zN4FGSOGDhFjd+e7yiD6IDB1PvQwF8P1u4WHzoIQ5CfLM+n7TbwKWUvUqPvNmupEwakWK4/XkMoI3Y8/Xu7umiC5yMT3aKWu9G3c30KTusznxo6EA8ZpcbRKf/+dgvdA8chUdk0</vt:lpwstr>
  </property>
  <property fmtid="{D5CDD505-2E9C-101B-9397-08002B2CF9AE}" pid="60" name="x1ye=4">
    <vt:lpwstr>hQ9BcYr2F1e4XXXbmmLKbwfytDZp9+C4XdHPXzxdVzUFU//Qu7Ry0YvcOrTkukaGJcpa8G5wNvlmv9SzC27Uw+o9qo/nhUc7xHoeA4IVWr04AdnYmwaZu2V2uOAnzmnN8h5DczqjY4srJvNDP+qm2i4+OSbVBs/99Xc09teB9kHgTMiZloDIS3wR0AWMIXyb0Qy+RyTljLF2U+GP8C3vlrYsM62mG+2BeS04gPR5dUMTT9ygT/x5fc+O2dPBV4n</vt:lpwstr>
  </property>
  <property fmtid="{D5CDD505-2E9C-101B-9397-08002B2CF9AE}" pid="61" name="x1ye=40">
    <vt:lpwstr>keSMbfQct5J6JGEa8+twi7/ZATHU19p9brNd7PXTorsNWPVuRlARNEkauWkxUqPF3AXbhGDlV6wg25+bmEOdL+8gIIUSiz1aIk/29NpcV5ehPbHIDtU9jrOVzxbfGY/uppARHTgyyVpHjp87+C2HppG4K+N0vz1KIO7QYydplOHbhZvltkuvmOEozT4OYdjW4ucG3ABPpKB2emxOA7Fs4B4S+tSYFd3SBvUSAa8C9XkbmotiWEsdOWyRvmWp58R</vt:lpwstr>
  </property>
  <property fmtid="{D5CDD505-2E9C-101B-9397-08002B2CF9AE}" pid="62" name="x1ye=41">
    <vt:lpwstr>BnpKOrD7mAjAZFDbS5vTWF48J2GYU65epjV2r2IxQHi5WT2cmH9MYVTwJ1a1ZM6rT22S6BxXCrODrDyePBev0Fd422LmbfoGqxqsn4NpKzaEvsqvHgIEkaqe/iWMSqqNqhXnPMtZrXgmX1aq3opAgkObbwBEr4DqbV77lQrCy2KbcD+SdjGpT/tOk1jYR9c+yuqLW167z7HMBnPkR8L6FmFZH6Jl735TvLblkvuMM1S7cf2PVVrFo/e6CzqMTu9</vt:lpwstr>
  </property>
  <property fmtid="{D5CDD505-2E9C-101B-9397-08002B2CF9AE}" pid="63" name="x1ye=42">
    <vt:lpwstr>rHE9QDzKcrfA6e8w2FUpkKoxI4Ulgx5FkjOtLiL29phjqrYUARaj6eTi+U8leTQ9X1dTODyIyaAjYsfxKM5jxW7Swov5tk3+ow8zcw1ENgAejBdkISzUp95LpRRjUbOmlkYA4Vp3Eck5aOmheEvUgBRRDAv5MZw5s30cXFkYs06fTJ7trHFq5GBiNaWda9N0fn4b2+LH+O76Y0olYgwFdQk31DIM+L89e7s9HHqqdQQEOvGJlH5Cm08wpTvGSQC</vt:lpwstr>
  </property>
  <property fmtid="{D5CDD505-2E9C-101B-9397-08002B2CF9AE}" pid="64" name="x1ye=43">
    <vt:lpwstr>OV3NbFlfkgviXccMy8Hmv/IDHOZqxKcv0vLduIkfBi7QC15v6KuxDZ6WExmherPM1Ax71BkAVjNt5YLrH9msTw2/MOsmVq+ajNFcORhVvqpbhTfN9kLsDjskIlhORsy3N/+rTGTV0VH30NpCEPsUfJH6a2WKeVBgURUFsaFR/isB6gzrbaP6BZIkjIMprps9DwtJ5fkzd0veJyiBUvoWBeGwbYu/NFZPVD3nxXxqztfsKZd6A9AePhrjMDGEkG/</vt:lpwstr>
  </property>
  <property fmtid="{D5CDD505-2E9C-101B-9397-08002B2CF9AE}" pid="65" name="x1ye=44">
    <vt:lpwstr>LetKb/W1iqLSySqPiB0AWND0q9vFKIVR+HbT3RbFkPKQ7+L6vEE7mwLNO43AKslDT6SCy2EJYyYxuithfaL2lsxaQ1xBDfNNgT1vCJ3nlrLtSOGF26j8S1SaNSK540sPgB2dtJVWJFtYCpHhL5mOyQVI4tyUcJ2OiJ0H/pvxAfnIafjKbF4RL5F+KSGktEzu47BQphqeY3kcXMArHNgsoS8G4FKe9z+n4VWy7CcUREkOw3T8cuGGFM6iZYQ3iWM</vt:lpwstr>
  </property>
  <property fmtid="{D5CDD505-2E9C-101B-9397-08002B2CF9AE}" pid="66" name="x1ye=45">
    <vt:lpwstr>/IucscGcVu5wKDYhd/wH4LFf6+giNj53EJF39LiE1UXytA23X34qE0Le2SCPdifFbV1fuK8/wERdwMfuPGhU5Mj/5Cg7hGpSl6gwTy0c/icpghbIxfXSyVoS9QNGWK/ylxy74po5kxj697PL5Qb2LAUO6XqZYfni8+qrmB+eNqsO1tFDWZp49Vra272QFvtWqmPZ5dY5ith8Bo81bvFUGLoyh5DPjSGEPrvwXuumirrHGaiHJr217EvkHix0CwU</vt:lpwstr>
  </property>
  <property fmtid="{D5CDD505-2E9C-101B-9397-08002B2CF9AE}" pid="67" name="x1ye=46">
    <vt:lpwstr>JBKSCNk6oFDE2BfgWMGIkvYFKfz068FEeRXtw0c9n1in2SJYKdwsfD4V0fNhTA6ApABVjCBp3n6dcoFS7Z6HfNqXnvbdQCBkiFLGDfGlxIQzH6hIKluhI4fsZ3LKZIhq0QdQuytCPOOQenOQdLxJH5DAl/2A12v/nvJN3SjgB9yTcpa+DfrPbN2CzxeCuq4cdkJFDq+xNqYyHVRkZgn6622cnlfzKEvMD2jttm/1hjCDT4k7mOk4tOz2HH+BzLU</vt:lpwstr>
  </property>
  <property fmtid="{D5CDD505-2E9C-101B-9397-08002B2CF9AE}" pid="68" name="x1ye=47">
    <vt:lpwstr>WU7D8kcVN0ICrueVe1VyMpPe32sIReqX5t/GXoIU0K5Z5zq+1WJE7dPDDkO9yOtPrWv0d1LURYhnsWPFAkxIw/e/ZQIflntjbr7T6+ylDh2Q/dWarFy6jfm2S2ZYxHrU1Ady/szxWzopu8Tr46eVSmjBPwl5TR5d3s6rcyVCZCxDA8DBt+Lekzm7anfcrf0ohY3mTyE5O2akB1aAiXB15LDfXPM2yA/eD8b66mzedMJv2PBhLg05eIyVHuGO1kp</vt:lpwstr>
  </property>
  <property fmtid="{D5CDD505-2E9C-101B-9397-08002B2CF9AE}" pid="69" name="x1ye=48">
    <vt:lpwstr>mDEXex41uDSlsHkhA7MarCzVcVdDnhOfCgZ1gEn21pqubjOT4nhNlEMVWwzKpckoXBYLD9d1yK4bWv7LVU0DpoB8lZhSYwkuZPxklDcjdNl6B36Yx+Ii1P6S8d4Kf3YdOUkJQu7yqTPsniskX7cDoT8BfkeA0mtrW2y28fPcSZB8LKN9rmYuyphIm6QWmHDyhqikFILMBzaWIKzey7WLzNTKTxDNTFgXF5sov07UgrbjeBVLjFNm/VTXxOqew3f</vt:lpwstr>
  </property>
  <property fmtid="{D5CDD505-2E9C-101B-9397-08002B2CF9AE}" pid="70" name="x1ye=49">
    <vt:lpwstr>eiZzWbxW7b7YwInDn99WCfk10FeisC6TNyuGJw728Udak+vuL4/TXTz8EzJDI8sglddKfAbnDNvuuHUCLJ17lNA9ZZCboNrhgWlA/HTHmXGKAcivPouk7MgiXG33wUGLr+QTHcR+SniEpvcGjprGBBmlnHxkUKj06l9IaQXXKx0fwttSKOKCiVLXmi6Q+q4NhdYkeMz3GRiLTcLJ2yx+j+2gorWxze2Epyirp7+B2A2bcDEnIE/RP5qaxlpEZVl</vt:lpwstr>
  </property>
  <property fmtid="{D5CDD505-2E9C-101B-9397-08002B2CF9AE}" pid="71" name="x1ye=5">
    <vt:lpwstr>oV6T3hNj+DFVmIXiov/Daamwn4Teu+MawYQAXcWHwS6F8wcvUJeNxJxT4C8DjeL/AkX0zKNwwO8hWW1SKTDnt8BviCcSDmZ2UINHwQrixdk4b+hi9WN1a6L68uLE/72TRUchcX8I+ZanWBmBQJAW2Vy5izoQyWLBQihx5u8kdJ8Va9A1i6vVZJpPhf7uBMHKDI6HIdT4AGTBVyJjy6TNP9msC8kV74xDlyw/s1mdT+3FnwODTJqoNoVu08fOGJX</vt:lpwstr>
  </property>
  <property fmtid="{D5CDD505-2E9C-101B-9397-08002B2CF9AE}" pid="72" name="x1ye=50">
    <vt:lpwstr>SI395PjKCUtfweibPmbIR/MpGtBDAftLkVHpYKzo7blxJSpsjwq+kRHnHLphbz+VMlRl1k68LUFC3X5UMldMUUrLRFIG+05tjx3mdkz37r+uBVGKdvDr/MvOoIIQeqldviLpqOf3/HhM4EPYJBKXpC6jNJevn6dOzZbcWbWRLlysqxXkSkhHfOCEyctpQUwmZ1/cDBCu47qEn/LVdLarQNCr/tEQEsqUrHgtF3si5FOmpB8RG5nicRkghe9Fe4D</vt:lpwstr>
  </property>
  <property fmtid="{D5CDD505-2E9C-101B-9397-08002B2CF9AE}" pid="73" name="x1ye=51">
    <vt:lpwstr>s44zm5itATQM0PPr1BBvwo6X+Y2L/dKJzH7XlWyKXGHNSrtJeiclCKe3x34QiztfJrfK0GA3Wy810dA6Pq8aaLnh+TlF6Zc6lNgPR8sQ9rdv0enj8QXsuzbvN6VdvWAP1qh6iQLAcUvGMnzfS6HwvpPgGFVjLRtjhWWSW4LDnxNCkfrefAXr/kancZizXXdP6M3McWBvWdWQB2HVqqxbK1FvhqqselkmuzwfspY9tFDEGTVfim6CFEMuRP9bg1m</vt:lpwstr>
  </property>
  <property fmtid="{D5CDD505-2E9C-101B-9397-08002B2CF9AE}" pid="74" name="x1ye=52">
    <vt:lpwstr>8Vbp6bg5JCaNLUH9SkLoV1Ycbg9SBPzWEwuR2Zi542Qg3KaDNeNi85fIcbZMOtOwJGZvMXtR0TZkzQ7b4rBJVeWmGBmIlEJdVXpqH2bvSOkqXCAEPg6Dv0nrowsTUJGuCdf7M0ZssjZlj3y9b8WKEVPnQ9vvGPy2VI0B1Nn7x/KE+ddCmnCvT4e0PtYs9fv2p5HYXhXprrzCEOdc1MfiCewVlCvL4zIwQRmNmDMrK4vtaHk4E8MLDSdpUqdbxuC</vt:lpwstr>
  </property>
  <property fmtid="{D5CDD505-2E9C-101B-9397-08002B2CF9AE}" pid="75" name="x1ye=53">
    <vt:lpwstr>Vk/kDXInLYxJ2Q0iXtcgUC0wADsYSIihaDfLLLx+YKC2h5vcDP+6uorCvFcrmJSZl0cHVqnJ4N9GNEeU8Wtdlnfx6YXFQKMB6psoIqzH3eKjJuoOgykGkb7p7DxvlYshKqZO97njSHDY7XCR7fpb64IFnUtKsEXsongSnJfhBjnUCmqMAteJoabcekTJN8gp/iO7MjWFqD5SspcJqpGB4DPtOS4IauWJTSooCY+WqOC1y5eWBdXCDlhIS/dWgqI</vt:lpwstr>
  </property>
  <property fmtid="{D5CDD505-2E9C-101B-9397-08002B2CF9AE}" pid="76" name="x1ye=54">
    <vt:lpwstr>hqMcRHUSb6uKsor+A7IZxy/XYTYVo0Sk9aUOSck3FIw4sGI7xOtTj3Db+/NwPKQB6tN19yqRSy/g8H99iqUwUkBTZAwmHplug7fDKZZUbgkX9obtSmVH2LLF4HWcwcJyZBZerITReesiTFikokYu0nCQ4yTvFTSGkJWalnPxdchAjrnAywlatK8QmhFFEJnxDlR9hd1tPKZR41Xm0ooUEhivQ/qmPVptnhNSv9xL2tIbjQk/YDPrDaFBpyGcZyl</vt:lpwstr>
  </property>
  <property fmtid="{D5CDD505-2E9C-101B-9397-08002B2CF9AE}" pid="77" name="x1ye=55">
    <vt:lpwstr>st+G80n/Wgv/UkW6NE6ZUXsQHXdqfNZzxXzCYwT+X2Pzz4MxNVlYhQQPm6RHxSkZ5DLdToM44Av2nKBECOdPo4bR9DkxWNGhjFkB7IvchzlnoSkhDzXdNc9JxoZ36Lf7zSxOIq4OCZPHzY/ygZhWqLg65dUOXTiF+n3FkmzcrCyMRcV/5WKgxMfqew39fsb2lYoBpvGY/aLCqcM4a1s37qkgcA7WRxrH5HGKB5r+vh6BNc8l+Dh8f/MEPkV6bCp</vt:lpwstr>
  </property>
  <property fmtid="{D5CDD505-2E9C-101B-9397-08002B2CF9AE}" pid="78" name="x1ye=56">
    <vt:lpwstr>kvK2boUuNoaRefBanQDfBghtWqYnOxqzR5a8o6IRGkwJAokb/SbhDk4XrdlNouqxh7QJzAu5YwUA2gyXYwuBeaQ+g6w6NMwO5X33V+COIcdYl52N05YoKuqN4n6Ln1wwn4JWFAZzLLBaLCveMwGOLHjrk2i8nrYRlN2IsJRZFODTFS7929vjuFefF8tm4OeaqLii6ha0MyEQievrrLsth0H85lZJFDSiRq1kxemROr4iPlc/wbj9ArRU+6MznE6</vt:lpwstr>
  </property>
  <property fmtid="{D5CDD505-2E9C-101B-9397-08002B2CF9AE}" pid="79" name="x1ye=57">
    <vt:lpwstr>lMm74hZuimthNLweTKEINh/hIhgQ9mHJvtjJk7+F8XoGKQV4K76Wy4dimf78m0HkM2xY8Modpj4ICWsFKdlfxdP1OZGw9id1HjPjv+SvXItyf7P62ZeTZ9YhmGRxO0uJoX2DKtvs5zEpzP7dzd+GX/UFO8JVu+zMPmHba0lcvrtiv38H3LNJRJaNJzMFVd1iiT0ry3Ieid8Sp8nNHIaC+x4feXX0bujSR4cTgoFbyNDB3Z9vzxOEbK2g4g64M8K</vt:lpwstr>
  </property>
  <property fmtid="{D5CDD505-2E9C-101B-9397-08002B2CF9AE}" pid="80" name="x1ye=58">
    <vt:lpwstr>bWO3SPFszBBBlQvOBcc0DyHUbGkBG5beJXgYof6Y7nq4xD/30qJm+Y3drmlIMeu89D+AmLhY4jbVFLq9+23ogKtZ1BgrzPp7mw6oaOiIwmQ2WkNKuofNGcVIzm4D1bnl5EepOgtZNmkjwgJBWCpai2kJscBJicku8prmkVsWP2QmyPSSxbt37N7BdJaeqwQCNqFqgiBw6Ekxq7rH6PH+yw+Op1vOZ3L9KvDPARm3/AYDy750ZeFg4H5uMldQhVk</vt:lpwstr>
  </property>
  <property fmtid="{D5CDD505-2E9C-101B-9397-08002B2CF9AE}" pid="81" name="x1ye=59">
    <vt:lpwstr>z5Zv+nYobeM7OpqvCEQCRWjzIagfQEzfNzss0rQjyNCUbq2+xeQjUa6VcAlX6pT43lYCfP+eRHGcZPXCduxrdq4EBpYH3xmgizBleVnq9rXmZCqh9vrXtwyfLI4MK1hv1Pd248MqNUylIukQ+xJi7usdJmyiLNe9EjBgM3bVPvieJbr58rC1TCBfKZ+HvWmporAXliO4AIY5RmrV38Y6j3coNRyukzDE5iIuW8kAi0J1GsLFrbaw3xI/OhBPihT</vt:lpwstr>
  </property>
  <property fmtid="{D5CDD505-2E9C-101B-9397-08002B2CF9AE}" pid="82" name="x1ye=6">
    <vt:lpwstr>b/nrsFq0heETXwu9EIHIZk6ffpPqdbgMdERpfPC7M1DdRnUTwmBXKqBHb5kMwj6lbfKY4vZINwPYq+GZZ6BXSEkjORDeCJuKp++EhS+ZHStzlEY+ZDJwOuoUPljs3tei9luB8K3+JKHeM+bCcKTo1R2q3eq0Ydwl4nla9zqbsruRv0NbBvBRbvRxdocMXQ7NSiLhHUnLMBixM8spnraPk9t1FvV20Sxxojuu05jjCCIoAQCgxSo+NzXc2swzCJj</vt:lpwstr>
  </property>
  <property fmtid="{D5CDD505-2E9C-101B-9397-08002B2CF9AE}" pid="83" name="x1ye=60">
    <vt:lpwstr>Isf2MK7rKnzjmEB9hWnLp69oLJOgjREtKAe/PWF0tLRmRIfGTC3jCn5nxTe4urGUNZnKbwn1iDr2+N6fEMS6C7zcoasOp9o44J+ZjNGAY+zoICWgMsHIfyu/eG/qWywrIIF9kefO54fiNua/xo+RJvn12j3x1qwVvH76wEmf0IRJczL/3bbdGKpAwYpV2J3uV8rWV5k/+Wt+JFXA3VcG28Bb6EdF8eZCfjGWniAjuFdI0mze9RCL74zQDx+6505</vt:lpwstr>
  </property>
  <property fmtid="{D5CDD505-2E9C-101B-9397-08002B2CF9AE}" pid="84" name="x1ye=61">
    <vt:lpwstr>yTjBaAFjivpNYW1pi9egbdnKZcKHdsOr8CVCumvSZWa1LRSLZ3lEv9sFIvxY37r8jhRnAXCyNEUzxCSQX5cBCDX80QFdX4QYCo52+ecQC2efn/UnnBwt+SbpePLsTjysItNUiJPyJyCVtowWBC4mEnan7I9+qTMbH3umMHIVAERCZwsVwwRvpa31ZadQ/ZdniLArNHJuBpDidncZtt6l8meBVM+ODawqYRvyOnVVkbJgan4vWEorTf+Efis5UdL</vt:lpwstr>
  </property>
  <property fmtid="{D5CDD505-2E9C-101B-9397-08002B2CF9AE}" pid="85" name="x1ye=62">
    <vt:lpwstr>oRl73TKgep4mxUZNMRvEZcOVjFS6UfarggsWlCebi+DhaVyfcoipnlzGsqGY7+7rUsPUbtSvWbM5/r987zDmWw3ztMBtBDYLOHLM9RcYwbEqqP5VzDufLOsqo4MAaPGvOXS8maHsNaThEyjonpS+3QgHiCIehj42l+qIzcsEaskO5A3kh2MDfMYdyWiZ9QTgZe44MGdYCbVibztIHfE1rfKeCiHkv5LR0m5p2gsfbwuGfPO9+3UWyvpWSgLnnTD</vt:lpwstr>
  </property>
  <property fmtid="{D5CDD505-2E9C-101B-9397-08002B2CF9AE}" pid="86" name="x1ye=63">
    <vt:lpwstr>64gcpoAUMjxCJ1MtUA2H3BszRZofRmP8cS+srbz68UykDZ5W5TA8N8YWRf2fvwfjs8Uy1qRyObbjtwqgIWsEpMsnValJuNwRC7+brqgSc12TYTaD7PAeLxFXL53CJiWHzoEfGcL83V8sy44NPj7WHxoUUvhGdPkNS5mt55gfhxea2jJqmZxnw31C44/gfVqi4s3MxaoC4K76CxiIYVs7jPoD45lkWOkmgluVcX8vKNpqRuUrS9+BExJ8uu3FZsz</vt:lpwstr>
  </property>
  <property fmtid="{D5CDD505-2E9C-101B-9397-08002B2CF9AE}" pid="87" name="x1ye=64">
    <vt:lpwstr>O8pqBHsDzzyf2WGsqqnx95sbUbhaXfYRR2o8XH4d76KIyv36lYSSu+ktzzM7mht2xefia0WmOzgeo0hEHWYg61R8wQrQoPQLIobSDU2JjmagJeftPvU9WRBgLdb++zwaNbLzCMu4GOxNAysQ4rIWOUliNC3pVpafKEMiBcLMP55Zs077ixYf0bdpG9DKsfQD1hHw4CBRM6bYn+DTOe3dbbaSy61/znn6CDi9MmUx12fK6gJ7i/YnoM1/9rJlhoU</vt:lpwstr>
  </property>
  <property fmtid="{D5CDD505-2E9C-101B-9397-08002B2CF9AE}" pid="88" name="x1ye=65">
    <vt:lpwstr>HrVE10NR/6Cfuce469NeAg9H2Vk1SPKU1g4ny3srRbhCPLFkUc3mHapPJGGdtRsrwgHamkT0w0irLmmIT+YXGWdVudLTwG689zS/EUe3uhhGIHmaLIFcZfWPUbEndvetkANrbxBD4Kfcf1UR4CaAVQpt5cZxq4FL2mlGX7qDygHkrnh8a8Pr5FInZdWdptn7UZkzl8TGi47cMQZTCcgi9hErf8jvVZpwpe/CIQp9g2tBjtfENOyHbp6vYUs0DHL</vt:lpwstr>
  </property>
  <property fmtid="{D5CDD505-2E9C-101B-9397-08002B2CF9AE}" pid="89" name="x1ye=66">
    <vt:lpwstr>D1m6CbLnHbFzTalto9aPInfAraASR0JHKm26KeDf0vyztne37q4679ydpOn+lwvhwlUWIFLo5JyckhXakES5NHAKPTyut77GtkEbidd3e5eBTCWBLX9Fqf3zO4hC9l6JwiaU3QDmkDCm4cFvVtDS3LNRBZh0wFNMse1M3MPYMzX26Bu4+FEyokxtDQ0vT3r6LzRmwVioLogihAZIpfIHLOsSPnnFn9l11bAvHenTlHtlDmuT+jJrXdMpTmSxBUd</vt:lpwstr>
  </property>
  <property fmtid="{D5CDD505-2E9C-101B-9397-08002B2CF9AE}" pid="90" name="x1ye=67">
    <vt:lpwstr>N9adSZAHPqVUpTfT4Ecx0rcytF4KMwB/XkCeHcpk6569BYYGGoXU3ElNdhrRAsqbhr28hhjdDt4A5h1f6H/VhdLrE33IOGsF/BtjzFrjSYD5JmHgENVUylWjuPa6ED2aMuA4ptsBsP+hFdFKdutmh2I5ee5g7lcCssDntf79hbfLt9vMso6OxJbyaO4nc0WQGjZ6BO1alYPY9pIxEkNB5AS/dk6CcCqSiJA7E+N2A+CPEQ3lkHndzSbsL/eStb6</vt:lpwstr>
  </property>
  <property fmtid="{D5CDD505-2E9C-101B-9397-08002B2CF9AE}" pid="91" name="x1ye=68">
    <vt:lpwstr>1izEWSCx4xr0pVjeu8/i1zVrHZMXvDFGgoliFSpDUbaBO2gcZbV0zsPDIGRxtnxb4nScaDi6C7bpTJmP+TpzHQzCN2wc2S3IFnWwyQWbARExPH5sFvGNiQs2KGEqQu0bcFtYlXo/U4C0mFkkzKEKGC/m0eKUZNn6tNANa5ZwkmXDqyl7MPvuUMPk49YKqK2zfNYypj42BywXqrrQ2jJjztl5Rzn/5ESdpDjFF7cIu8kxNUA7qRFCHvQ3e/oklag</vt:lpwstr>
  </property>
  <property fmtid="{D5CDD505-2E9C-101B-9397-08002B2CF9AE}" pid="92" name="x1ye=69">
    <vt:lpwstr>UhVZEYjt3NaFnHrYkiKdNx8YTdi5n9JCSVg26bEhZMF9CI880uWjbxjTt82hDcDjcVdkfUn55k4+i6ic2E1Zi6r5sSby+31XU5WhsYC5LfSDygZtJ4PGUdcuIis7FPX5wsqi0NXKJIg37YJCYRu/8lRV9KgtpqrOWu7UTFhOa4g1JMO/JwBC1FAeVm+RaimIfnXfxWI9XXXW4ullcCUvZAqSB9891L7GiGBj4+LovEYEpWM4oyN2jv/IZ5KJin3</vt:lpwstr>
  </property>
  <property fmtid="{D5CDD505-2E9C-101B-9397-08002B2CF9AE}" pid="93" name="x1ye=7">
    <vt:lpwstr>F+NBHIWzaD429TrjQow/ZDPrcNPC1dELN6StE/jQAI2uCDjruLRK0nZpfA1rWhklKnM/XXkPC3FO0/jHZllYgBfX7nFWANHKaz6ltA7g3yw6paO/dsOIXT7dOyAksQ+C7xS9ERQTyGX6Pfq3P1bSWoxjY/x9S6kus+ZoJUiXNuv4NonT5In/aSNCbLKpcNAoy2LDHzykdjEEqNeIyfH+Vxr85llfxfCY+guPoYwxTi2WyCPJCqzR8qXxjxHh1Bf</vt:lpwstr>
  </property>
  <property fmtid="{D5CDD505-2E9C-101B-9397-08002B2CF9AE}" pid="94" name="x1ye=70">
    <vt:lpwstr>6Mb0PmyLUzTI07khaY+jNpgo2W7HdfbPOmv2ui5Krceg8mBLT4JTCr+AJuGZ0tlc1Tsr3JXYUhBtaGAKYPPhr8zYuUS5CPmogD921jdwHxtHTu0RaX05QBOGXhzzeyTSDr4N7kTMK/f/mME9EnTqM6twb9TpuXCFl4zWT2ws0r8IpYDnHebMpsE6hkwMlge3RmXoFFZ52f6Dbn0yQk1TtBZKRgHH17gszTJPL026zIR8rBxw19BMxNeGm8rwWZt</vt:lpwstr>
  </property>
  <property fmtid="{D5CDD505-2E9C-101B-9397-08002B2CF9AE}" pid="95" name="x1ye=71">
    <vt:lpwstr>fy8jOyQzrBt1yMcPxCGKthMiG6qu+3TKmFFhWrVRIP9ztyP7KpqoEh+53v9+2Xwzkp4ckoY8LKHiZw624bUi87GgayGJyCDftRbzvwNUKoM04uutKgEl1WyBk5C1EVborMWcAIjJ0I5CYbgsV7bnbkAUIrk8hs+QOimhWQW73NAGiJ8OLdbBzv/Dcrry0Xxfg3uXHATNJvq0/rJ0Nkw3qtOne49Z4jwpRsVNYZn5xc9kPxO4ZAbWtsoKz4U2AAr</vt:lpwstr>
  </property>
  <property fmtid="{D5CDD505-2E9C-101B-9397-08002B2CF9AE}" pid="96" name="x1ye=72">
    <vt:lpwstr>3F60zCBBZdbv58IqtOqBLK9sN2CRIYdsqMrupYXHdPF+Kd1hPKv1en3xz/IUrxqQ5Qj0LTtmgWzRv1oCf0bixey9Ex+xdPcP5Ag6xwGgpKiUOFZwHmogIrgUp40HUfsdCqXSxKHQGjycx2Hgo9PtqGwIgLJx5sMdZ84q5MnqUQht3nqfaKgupkAwq8aXG5CcXoSg1ft8l+NmFhPWEbx0hQVgJ7g/8q79LJJNlRxKYpNVfxl18VONULAAF8h5j90</vt:lpwstr>
  </property>
  <property fmtid="{D5CDD505-2E9C-101B-9397-08002B2CF9AE}" pid="97" name="x1ye=73">
    <vt:lpwstr>C8GxWbQO7j51N3szcWy/yCCGgjSPfKMGdoDbj9FtUP3fqgVcKRe7VawpQUc/Rk39ec0MO6hLVLfPREyyMcQTBB/8LEX3+8UpDXwFb+89mT3hFTgAWe2lr845liDg8eW1No7H2JWmhIbpcK1YhDmUpO5xkjb+WNtul55d7PmvxrPegBi5aq28Y2DTuKa5Uc2Snq/yUER+lB+4/H/pFTCXicaLNA5izx9m+JiLr9r93GI1Tn3zCvfpT9oW18VnCAE</vt:lpwstr>
  </property>
  <property fmtid="{D5CDD505-2E9C-101B-9397-08002B2CF9AE}" pid="98" name="x1ye=74">
    <vt:lpwstr>7EfdKUTLUutBRN2u3cJnEO9HxjzS9a/XWOgUIHO2ns0E8Izy0uF6/RepRg4pu+hLwfClgRA0h78O/dTXiESDAeQePabtPDYuJ4wFr/3lkYTDP/7VZpflfA/eKL0VIoKzzSubkXJSjYJh6FOHthAo1HxDX1ZzqoIyk8mXl9yHFw8mU5dgW/t3mspfcOb0v2QDE3Ttgsg4droYKks8ZLXQqcjkpm/J5aNGmzUnenuG/gHJqGoDOVy252ZA6eim2xT</vt:lpwstr>
  </property>
  <property fmtid="{D5CDD505-2E9C-101B-9397-08002B2CF9AE}" pid="99" name="x1ye=75">
    <vt:lpwstr>hDecHvhmPlTxFGk1NrW6W6csdcTw0x4QI7GJLqdwmAHI0gU1zEsiy73nhVGMBWPNPnzVd24qaXW+ckhnbiVm2FCCVdPLUJHvYGRV1OdwPJ3ILBZxwkClXKq+A1paLW8L/9mPJfWEvvGd5WFt2WMML5anev89kD5hcvEMKp6ZLs9LTRd/qgT2/LjVGtQ3ZYPhEPzUP2gUm1WSi6NlP1s+MGs5ARWCzLBT14fbkdakw61V1uQIml23IN+4zwJvCP6</vt:lpwstr>
  </property>
  <property fmtid="{D5CDD505-2E9C-101B-9397-08002B2CF9AE}" pid="100" name="x1ye=76">
    <vt:lpwstr>qDxgelu96ctckPDNRfS3JNxa3V7XUJaOwPEOF5UXaV7m5jOGMDxFGnosxRuOoymzMPd1X+/wpGu5Sid5j1Qr3EyhDQqK0Qt2TSqolmDwYAU1Isf9MkRf35Ry2EX9qxzlV7K71G8KqQ/e0fdIUmKTKH20L/SW6TCHkYeNEU3i4GbH34UjH5jqKYt3x6Db83N+BV+ARjMNDrgOEvNW8KBq9I89T0N/fDowiiXw2NQIHg2p8k4eAteSjXH/kdiaCzU</vt:lpwstr>
  </property>
  <property fmtid="{D5CDD505-2E9C-101B-9397-08002B2CF9AE}" pid="101" name="x1ye=77">
    <vt:lpwstr>GX778dOCohc5TnVjQnLq9r/5MYBng5s6YFVbqzttszhAKcgetn5rtb67SBh7xq80jzncpMYdUaiQFIJuWEQQ1aLEkp48kxz3womLuihWg95yM/+Z/XLpuNl1vp0lGxGiR2utAYbKM3UL+k0Yk+THZCdVeLfQqLbGO3dd+ZlSG5PvWuev+lPgKhjPmHyjFsjyrx/xV8mZuN2bacjUXdnwpDEVebwC/WqgYPRv3BxY3zRaPsODWjCto0yyBeonHQS</vt:lpwstr>
  </property>
  <property fmtid="{D5CDD505-2E9C-101B-9397-08002B2CF9AE}" pid="102" name="x1ye=78">
    <vt:lpwstr>mRvfX0EbRtqA08dZFUs47tY1+q4MCgqSipXrje0K7/pTGKo4LD8WtUudY4GSllyY5pqocfod1HzH4rVcV7W7mtO76+pcbLTX4KEvGpX+5E6xyOoF/1Tes35Md9CBXfviIt5hPIskPwxfUmJ6e3NYFpGXVyNX/2D3UXLuAY3+rlr0+vBNYhg08zjKS2rRFHu0HhLPqhYGKHubc0v33g/KAII4ngEqv4WFpkCuDY5IXAsH96XQ3DCKrPwdUXCY9+P</vt:lpwstr>
  </property>
  <property fmtid="{D5CDD505-2E9C-101B-9397-08002B2CF9AE}" pid="103" name="x1ye=79">
    <vt:lpwstr>s44FrGj/pHFSAiBT6GVFfKYkYi6Yq9xO52vAbPINMLgeHbYbDAvhDz1CX826gZ/ODkMB4haxYS3oVCqoImBE4qGficx9mAqQdtscTJpGrmXfKm94XXN1GsNCMg+kLeQCOud7ByZWS6JsEX5W+TvG/ow0ngvZ7GNh5hMDDIq2vSIRoElaRideRLfYeeZqrKYhtJ+h/Fi2COshfRKe0RQrIIgIjB4ET/MCog0k97drp1WXgS5K18r6XPIs4DYLHB+</vt:lpwstr>
  </property>
  <property fmtid="{D5CDD505-2E9C-101B-9397-08002B2CF9AE}" pid="104" name="x1ye=8">
    <vt:lpwstr>MJEgCfQkArhvuVotSP2OxkuxEQ60g13dlz+cj4k1LANVgWBi3wibB1YnWTv4Khf/O69fYeibcqybLfAkUJuJ2tezMNSIaiyGz3YTuK3lFS/0bGmCPJ0bM+o0Ft80TzxrpzGOWcH5VX7/HtYN1hr5hVz+g5/YniJR+r0z8zEpQaAY/Q3fV/JLAd20IEm0FWvnKW0+LNvl2bGTd0G61KblTWpIIBL8vjuKnKveR540KY22BZOk9LujGQLGYUzGWi9</vt:lpwstr>
  </property>
  <property fmtid="{D5CDD505-2E9C-101B-9397-08002B2CF9AE}" pid="105" name="x1ye=80">
    <vt:lpwstr>f6jUiKLwueBfvWDSubZvFH2QL/2LYI1KaF1KlyZf9k53Hn+794IQhDDXoM/WSN2Rz+pafHH33FvToZfv8DBG9NjNp+9Jmn0Eqxbud1F4Up8JeukYKMP1A6j257yvziTHGtmYT9EA6Cx+9XFolN8exzU9BLZYYdu8L+I3J/zmpYJsFgzCdzZzCqQ+ZTiKPVBpjyMq/Lm6bfgECf+wISR76DAH5S6g4hT3ux774xtbnUb7H11GJ1B9PTYvF636qmB</vt:lpwstr>
  </property>
  <property fmtid="{D5CDD505-2E9C-101B-9397-08002B2CF9AE}" pid="106" name="x1ye=81">
    <vt:lpwstr>yEQi8qSbzcRyq0kghBVIHHJTRa7+8qnsFNqRYGitQR7IzJe3Lz09h3Zm+xy97pPYJBp1ziHokrx/6LUfmb4y7uNZt021FdWM6zykzlfQZdr81/4LoMkmfWU9qa8nHvxw+vvJVk8H7OkEdfoXQ7vN1b0Dui/ecS5mEAtWfj8Pl7IJVgcs0eNbU7/ojL+5TOsM3/44GKlnWfgArcPj8w+DvkKm2LpvRjdGottvXKdz+aNu2xML1kCR14fw0ZcXGuV</vt:lpwstr>
  </property>
  <property fmtid="{D5CDD505-2E9C-101B-9397-08002B2CF9AE}" pid="107" name="x1ye=82">
    <vt:lpwstr>dR44tBIbyjuudWZe+Kn7vPFtEtoR/4MbvytgxnSf4GTKDjxBSkWTPdhFF07x6Y+nZvUnN1zMMHyofMwrvIUQ3g3m4DrqKliamH4xMnCIjsZWvv1ceOKzBJ/43rKgAj32df7T6P309MROpO3Hv41KRpOlodPJ9rY1SjuJAmrokT8z6NlsJCX3TnOgVK3GanovD6N+7LFKLr1HOxA6QXTu7Rr+GeATI4754Cwrb4E2TCvQ/krHdhnP+Nwv4cRdNKR</vt:lpwstr>
  </property>
  <property fmtid="{D5CDD505-2E9C-101B-9397-08002B2CF9AE}" pid="108" name="x1ye=83">
    <vt:lpwstr>wP+uIqCiNo9uGCEtTzA6umedE+H4U6hzsERw3qdmobGJ5eTxzBODb13p3Ej50kFqhWv11tGTeUr0hTShOI4EOIJh9JJVC+E7eNZ6e1HUDX1Ev2B6Lqobc6oqQy2W36sfouhiegCdlpp2emzOCxCdxStTT4szTBp2VdW7RfNU1brtVGHyphlyG3jNY2oAcnfUTxG/a/xHRkJx8q+HfXVWcNVc3bX4sriX2/Czw12AXc/+A4UyQ10P18aet+06vyV</vt:lpwstr>
  </property>
  <property fmtid="{D5CDD505-2E9C-101B-9397-08002B2CF9AE}" pid="109" name="x1ye=84">
    <vt:lpwstr>mfvN/dEdsTR6J2aS6QuEIEXBGn88YWW/cYGzNZwQjLxLWry9ayNpUrY8eu+N9KXIIhA73Jdymo6+XFsQOphAXqAHow+jBoZjEVMOztyrdd5s6TY3//AjcyMx6RNUquzgOWU0r1b3J8RRbV1g3HbAysXhebo7aim7O/PeinaEV/OB0H5DVBaqHwBije71oCpzZBi2fENlFYlYe1Q1I5r2ng2gcEOZBgrWtwbNpqjyU7Z/Jj3HsqqQPwVvojFPIsZ</vt:lpwstr>
  </property>
  <property fmtid="{D5CDD505-2E9C-101B-9397-08002B2CF9AE}" pid="110" name="x1ye=85">
    <vt:lpwstr>3HgSIeBHogYbuBSrKVwhuTuG0Xny9P9CEZ9FPUs9ksQdb4RxLUSwRGV8HtnC3C7sTF6pAU9gt4IvNCs3SMTkPIVwLUi6Qk7HshqmizXcqYtRm1b1Ooovuwq3WA7PsD0k9UetDnmBQl8P3rFvye2/xbfc5WdE+9dsmQlpCshRqyOrNPjiev5JNaAvxrUGjPnPLvrxLx3nHYYUA6XzR1dG3XTQUc+Bu7St9WCfg4RfLdbaMBfRyWs4Oy6JwNllwEU</vt:lpwstr>
  </property>
  <property fmtid="{D5CDD505-2E9C-101B-9397-08002B2CF9AE}" pid="111" name="x1ye=86">
    <vt:lpwstr>BY4rJY2f8+E/7qdpmIBBU5pUzEFfdcm5EZfbRaIsX8nHBPITPxZkU4P+urhGZRevFYlqkvKl5SAFuRu5OcF4a7YBA+RSVmtmR4Q6tyjW0KbjWnxz7LVVXA5hSbS3J6es1X4QqIFK4SRAtdf/n2flElcIExrrwsc5SekdM9t+BJYV6o7fgZwRPdG6BtmQS3IgTopT+Hy4QSdXdoZlv9WYBEGhU3BcDwQLaEy91kF2iRAPB8XFNZSKknApRq+6t17</vt:lpwstr>
  </property>
  <property fmtid="{D5CDD505-2E9C-101B-9397-08002B2CF9AE}" pid="112" name="x1ye=87">
    <vt:lpwstr>beJ+pjbghPpo5MvoPbUTjPbL0bI3/lVeIwnbTpM+ml9f7OKP0XqzOJH+AgDih3ztj8FlDm8oIM1IBcDcCmfPT9+J19Ir2iRr+fikx5vSl+5k+NyZCCA6Bu4VnIGwMqvAO3pD7SuONAe37bDBGqnLLFJ5XzagvkHSefFwG0mJDVScI1e2bKbsvfGDMxjfWkkgxqOL8t5CYKR85o30HxE1Y0JCjURLm89IjwrE3N+l4pGtazutNE7hTRxdu4zEh57</vt:lpwstr>
  </property>
  <property fmtid="{D5CDD505-2E9C-101B-9397-08002B2CF9AE}" pid="113" name="x1ye=88">
    <vt:lpwstr>kcmXyrjb1EQKc4DI/PRVV4KgbeuSR37l+TJfO7oG4J7CrkgkD8aKm5mXHr6VrbW8mAF+MOZcQ60t8A9SUsn3SwC+AhJ18uK4pCjeI/8DR8X+BlLAZzLdn6w1sOSoEqX7k7e/v4ocH2cx8uBDWeV6fx3FdDgOywOkUJBLmTRFueUX8htK+HaDW1/WG61k0AswvX/VyC/xYXmKvOGOxaXUzcJYcP+UPLu0FT4+Dqnp+R3hk0mAaCTc8F627QM74OQ</vt:lpwstr>
  </property>
  <property fmtid="{D5CDD505-2E9C-101B-9397-08002B2CF9AE}" pid="114" name="x1ye=89">
    <vt:lpwstr>X5z4UV20C+kUaKM+mv8ckBs8VQpLtmv9wnqAMTbf8cFerInT8uf498Y897cqEcbPD3NtBtlI9/ipyRMhipY88mgCN0wsZat+XN4SP/+yCGnhzDwqZPjt0uVKFsMzfg1FHXSyRiRkbz7NOFPtCeLdrjcAQBAYAYS2wc2Ho6c2KPy1JXaIS1KU/yT4SsrKQt+Vj5xnCxFcePGJ8E8J7ErnYiduDpul3JowF9UD7fEEjwi9fjT0eophTvL/Z9OkV0X</vt:lpwstr>
  </property>
  <property fmtid="{D5CDD505-2E9C-101B-9397-08002B2CF9AE}" pid="115" name="x1ye=9">
    <vt:lpwstr>4QVn76qhazjYK2h1H4MIFpm2t1TZh2WHUXjZEUFa4qmRi7x/nrfxHDhYCpgOWwQSGM4nch+sOXkg3JKbRFgd2ep3yrC7MOXukHRv3Y5JgAaePg0ClDTHaZBajzvSK2kwMiUbVZNKgV4tw1f3KN/a3ruKgRP9NzAW8oH32kzX4Ngpgu5V6r9/27uqiDMwjJZ5OvOt/HslesPl6Sf6Gr9NwKE0c9rT35ocjC3zOqgASkxwTL+8HOvERzgJiWzSNJ7</vt:lpwstr>
  </property>
  <property fmtid="{D5CDD505-2E9C-101B-9397-08002B2CF9AE}" pid="116" name="x1ye=90">
    <vt:lpwstr>SM0jKrohuAoS9zOpTUG1JvYjM+MzCU6Q/7UvMjZQMsqFM1fZ+JIl6UQvAShKxvHfDjt5yeHyICJ3tz5bi7psqzbwdPuDGiZkZKebvOkjgSMrazdfph2EwlUAeEHwIW6cqivGjTg2mtEP8lnfsT59nNiKvnSLp17laSpX8fCt1s07AXYfC+Hq8xIAPePfmK+Q7vQp/vnZPXHgEUa72MghXA99YrmUSbusoW6jmB1DcA0GvVmB1pVZXtGYtf+qoio</vt:lpwstr>
  </property>
  <property fmtid="{D5CDD505-2E9C-101B-9397-08002B2CF9AE}" pid="117" name="x1ye=91">
    <vt:lpwstr>yjRXbAH85Cds4Lt2P1UDs2nTZDXBpWkPr9XfqW4B/VyiKUOG7ZFZbX0xA36oUH8B3RliVtMZZnFwqeZEbn3NWkVPtAPflZTZXQvCTTl60tpF/acZIma5VbDZoDn8x3ciX1oXw5I3JoiHcklPggBMIC4iQv6UhsrC4FCtxjg9NOPpgNNwWpDYzqcuZZlTJKkHcqpnp162sJjMWV3JoqKDs4BjS63FFTdRk0pV5GxLn2Z6pzmFAHgkhzZQN+NKAJZ</vt:lpwstr>
  </property>
  <property fmtid="{D5CDD505-2E9C-101B-9397-08002B2CF9AE}" pid="118" name="x1ye=92">
    <vt:lpwstr>i65AXWwY3gIDr/7ukamVqZpkfKU/2y6pDvCR5j0pC9hRZNS9yfZXR3uRhEBU0dpPYp4E/MYNvnRwAPVFUUuNGLpfJhMEM2QLJkXS7idqn/p4b9/Plr7/kvytTSyh3NNhELbqX1N+iIzCUjEZAiBliigYrB0NKee9zKpX7bPw1igPkhg9VA8EHLKyKF4HFDarP+pP7KjwImLFJeojbHFpA1TA7YDqx2H+En1crackG1IOvoEJNRA3LEs+QJ4rcF6</vt:lpwstr>
  </property>
  <property fmtid="{D5CDD505-2E9C-101B-9397-08002B2CF9AE}" pid="119" name="x1ye=93">
    <vt:lpwstr>5bwUfhx9QwzJA+X70Ww4IN9onbVxGlYV4TQuGlKmtoWFcWJcGYXWArugX+d0jbVN1XBKKOPfW1baTtuZqX6MwgAJ13YA1O20tF6d2ZRaYbQ357X2ddwbtPS2XCnXFNhCLbz5qZhkHYu7BApXJUKHOXJ/CDDXbuj2K6x4NMFpzQ+jV3ngLbkw7kzoBYeynSk6kWpbyoyJZTR6AcbqmQ2m/AA4D4Ugs+OcD2bnsTk0Lr/6R/EzYWx4PU4DFbIF452</vt:lpwstr>
  </property>
  <property fmtid="{D5CDD505-2E9C-101B-9397-08002B2CF9AE}" pid="120" name="x1ye=94">
    <vt:lpwstr>iObBv5wH1Xr86pzyGxL0cjb74X9eMgf1n4wAEy27Ts8x1AbkHuO//tm8DPCLdeUkZuvwHknnQ8Vq6LDyzohA44l9W2acETB8CQp1boRBpazdLHCKKhBPx5R7xd/g0V0MH06fS/xMUjOFFs8xojQK2sX9g+JSw1XI/P5g5HCO0WVTdGKLTwmmJ8OK71nYv5PVGUWQB6WJv6rtXNGzvXJRGBDMH9mtXf79YFmga9Xm1z1Fo0V2y/Qzoi2xOgZBwrn</vt:lpwstr>
  </property>
  <property fmtid="{D5CDD505-2E9C-101B-9397-08002B2CF9AE}" pid="121" name="x1ye=95">
    <vt:lpwstr>9ZDGbaCfVEE6s3mDLjaQ03pquRPIEdPB6Lee2Tgj32eKcbFxjuK8biFcRtqZFwOk84WX0Yq/oV1fX1yYsNdz+UEoFk+GSzsG6TY62AW5rOeJDHOGB4UK9TS1YxntwAHtGF83NKqw0g+R+1DAX3ulhymt5Q9hdz8QSELBLcyacL1skJK72Pba3VLoviPT+SQYIRtdCtimH+Gjgn3eZL9Ar0JiKtRN5KjuE2+hCk8433jxWi+b38rI7yW0you+WYo</vt:lpwstr>
  </property>
  <property fmtid="{D5CDD505-2E9C-101B-9397-08002B2CF9AE}" pid="122" name="x1ye=96">
    <vt:lpwstr>obJxEEn+GnRiTeDcgsisQwmGrGCvBD8Y+pGprfLpwR2sy0sraxEc9W/BKnRheHmljwDBk5MDmTqgjxEPchyPnY+2j7YOY1ZZM2Oot8PqUtaw5Id/MBknSiEIJzyvvMIJ+P44q3u0mCrq7g/lZv2DKenzWYDjlwgvYxMb5ft1gK+Ygy/Q8uPpVSRa/JFTf49Y1J/l6+xwzNmD37M8b6jvPvYlt0ZOVtWPmwo8Rt50Nf3LRrJwwbvcmMzyOUIzHHz</vt:lpwstr>
  </property>
  <property fmtid="{D5CDD505-2E9C-101B-9397-08002B2CF9AE}" pid="123" name="x1ye=97">
    <vt:lpwstr>SRjpCnuiFWQKsHIsiQYUcxpKUEn09EYu59N3GaCcKs9lu0B54p2kOnGwVb8CqCr3iPs+oTr5F1iJKcVXcD0Ihm5EanWvJ8YMlR5pY/D2ei6gdHrqiSnK15Mw5uLg4mXcRyWOUSQf0duzXcqFzIRet+HtFPz9BT0cLWFv7DRJUdr2N5OnZliy0lgbgGFpaZroHbaBxvazDDW9Yd2/I++auvmGrAETeRTYDLmo7WbxduUaq7JcNqRXCuD1kCIUDo7</vt:lpwstr>
  </property>
  <property fmtid="{D5CDD505-2E9C-101B-9397-08002B2CF9AE}" pid="124" name="x1ye=98">
    <vt:lpwstr>5120QHh14/voWR8ggxb1hurYSKaha1/IS2CyEdPjVnAR6T8QKp1nHUf/wep622IT7c2tMflyOaoI2uasMWHbVLF72iKCO7RWUwav5h8lUekkVegPRLPg2pv+VX3b7JRFwgWdy6H22dE40DPg9r+5nACZ799jA7zrnjlyaiHzR8EPggXpzyfteNpp/KuqhWv2C/TJaoC2NN048nezUUEdGn8wM2jJfLpxpF6oa3NGYv3Td/y6q7SIxo4zrBswwDS</vt:lpwstr>
  </property>
  <property fmtid="{D5CDD505-2E9C-101B-9397-08002B2CF9AE}" pid="125" name="x1ye=99">
    <vt:lpwstr>tufc3aQmak1WCfDXS8OQYWyCc0pAu8IRkLScYKBeXwFJLrH9WAaq8sffRED4zGVTlzYpYBrI2t3TK8wz4bMJgSvOcyJyrtoqXuLEJhTWiqcDbXD+H5/CfNNrMHRuQsU8jxLZDMsssn5kmNdSFKaN1On8Q9Aa+2XMiuCLb1minyem6FHGSGnwp74EzlVOgJQ9LPLQnseCmC7+0zLHWW7rPidPbz0LRts5iJXZOsyaXGGllWDbBONH1rWCUGjEMrq</vt:lpwstr>
  </property>
  <property fmtid="{D5CDD505-2E9C-101B-9397-08002B2CF9AE}" pid="126" name="MSIP_Label_589256c7-9946-44df-b379-51beb93fd2d9_Enabled">
    <vt:lpwstr>true</vt:lpwstr>
  </property>
  <property fmtid="{D5CDD505-2E9C-101B-9397-08002B2CF9AE}" pid="127" name="MSIP_Label_589256c7-9946-44df-b379-51beb93fd2d9_SetDate">
    <vt:lpwstr>2021-09-01T11:01:29Z</vt:lpwstr>
  </property>
  <property fmtid="{D5CDD505-2E9C-101B-9397-08002B2CF9AE}" pid="128" name="MSIP_Label_589256c7-9946-44df-b379-51beb93fd2d9_Method">
    <vt:lpwstr>Privileged</vt:lpwstr>
  </property>
  <property fmtid="{D5CDD505-2E9C-101B-9397-08002B2CF9AE}" pid="129" name="MSIP_Label_589256c7-9946-44df-b379-51beb93fd2d9_Name">
    <vt:lpwstr>589256c7-9946-44df-b379-51beb93fd2d9</vt:lpwstr>
  </property>
  <property fmtid="{D5CDD505-2E9C-101B-9397-08002B2CF9AE}" pid="130" name="MSIP_Label_589256c7-9946-44df-b379-51beb93fd2d9_SiteId">
    <vt:lpwstr>36da45f1-dd2c-4d1f-af13-5abe46b99921</vt:lpwstr>
  </property>
  <property fmtid="{D5CDD505-2E9C-101B-9397-08002B2CF9AE}" pid="131" name="MSIP_Label_589256c7-9946-44df-b379-51beb93fd2d9_ActionId">
    <vt:lpwstr>9ce671e2-4d88-4b6e-ae14-f159909bd9a8</vt:lpwstr>
  </property>
  <property fmtid="{D5CDD505-2E9C-101B-9397-08002B2CF9AE}" pid="132" name="MSIP_Label_589256c7-9946-44df-b379-51beb93fd2d9_ContentBits">
    <vt:lpwstr>0</vt:lpwstr>
  </property>
</Properties>
</file>