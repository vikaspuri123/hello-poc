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976E7" w14:textId="4807AC55" w:rsidR="00655AB1" w:rsidRPr="00655AB1" w:rsidRDefault="00655AB1" w:rsidP="00655AB1">
      <w:pPr>
        <w:tabs>
          <w:tab w:val="left" w:pos="3080"/>
        </w:tabs>
        <w:rPr>
          <w:rFonts w:ascii="Arial" w:eastAsia="Arial" w:hAnsi="Arial" w:cs="Arial"/>
          <w:sz w:val="22"/>
          <w:szCs w:val="22"/>
        </w:rPr>
      </w:pPr>
    </w:p>
    <w:tbl>
      <w:tblPr>
        <w:tblStyle w:val="a"/>
        <w:tblW w:w="11906" w:type="dxa"/>
        <w:tblLayout w:type="fixed"/>
        <w:tblLook w:val="0400" w:firstRow="0" w:lastRow="0" w:firstColumn="0" w:lastColumn="0" w:noHBand="0" w:noVBand="1"/>
      </w:tblPr>
      <w:tblGrid>
        <w:gridCol w:w="4480"/>
        <w:gridCol w:w="7426"/>
      </w:tblGrid>
      <w:tr w:rsidR="00FE0674" w14:paraId="250330D0" w14:textId="77777777">
        <w:trPr>
          <w:trHeight w:val="15998"/>
        </w:trPr>
        <w:tc>
          <w:tcPr>
            <w:tcW w:w="4480" w:type="dxa"/>
            <w:shd w:val="clear" w:color="auto" w:fill="4A4A4A"/>
            <w:tcMar>
              <w:top w:w="400" w:type="dxa"/>
              <w:left w:w="0" w:type="dxa"/>
              <w:bottom w:w="400" w:type="dxa"/>
              <w:right w:w="0" w:type="dxa"/>
            </w:tcMar>
          </w:tcPr>
          <w:p w14:paraId="1D245C0A" w14:textId="77777777" w:rsidR="00FE0674" w:rsidRDefault="00FE0674">
            <w:pPr>
              <w:pBdr>
                <w:top w:val="nil"/>
                <w:left w:val="nil"/>
                <w:bottom w:val="nil"/>
                <w:right w:val="nil"/>
                <w:between w:val="nil"/>
              </w:pBdr>
              <w:spacing w:line="240" w:lineRule="auto"/>
              <w:ind w:right="400"/>
              <w:rPr>
                <w:rFonts w:ascii="Blinker" w:eastAsia="Blinker" w:hAnsi="Blinker" w:cs="Blinker"/>
                <w:color w:val="FFFFFF"/>
                <w:sz w:val="60"/>
                <w:szCs w:val="60"/>
              </w:rPr>
            </w:pPr>
          </w:p>
          <w:p w14:paraId="16EBA9E7" w14:textId="77777777" w:rsidR="00FE0674" w:rsidRDefault="00AA07EC">
            <w:pPr>
              <w:pBdr>
                <w:top w:val="single" w:sz="8" w:space="0" w:color="FFFFFF"/>
                <w:left w:val="nil"/>
                <w:bottom w:val="nil"/>
                <w:right w:val="nil"/>
                <w:between w:val="nil"/>
              </w:pBdr>
              <w:spacing w:line="240" w:lineRule="auto"/>
              <w:ind w:left="700" w:right="400"/>
              <w:rPr>
                <w:rFonts w:ascii="Blinker" w:eastAsia="Blinker" w:hAnsi="Blinker" w:cs="Blinker"/>
                <w:b/>
                <w:smallCaps/>
                <w:color w:val="FFFFFF"/>
                <w:sz w:val="28"/>
                <w:szCs w:val="28"/>
              </w:rPr>
            </w:pPr>
            <w:r>
              <w:rPr>
                <w:rFonts w:ascii="Blinker" w:eastAsia="Blinker" w:hAnsi="Blinker" w:cs="Blinker"/>
                <w:b/>
                <w:smallCaps/>
                <w:color w:val="FFFFFF"/>
                <w:sz w:val="28"/>
                <w:szCs w:val="28"/>
              </w:rPr>
              <w:t>CONTACT</w:t>
            </w:r>
          </w:p>
          <w:p w14:paraId="69E1B438" w14:textId="77777777" w:rsidR="00FE0674" w:rsidRDefault="00AA07EC">
            <w:pPr>
              <w:pBdr>
                <w:top w:val="nil"/>
                <w:left w:val="nil"/>
                <w:bottom w:val="nil"/>
                <w:right w:val="nil"/>
                <w:between w:val="nil"/>
              </w:pBdr>
              <w:spacing w:line="240" w:lineRule="auto"/>
              <w:ind w:left="700" w:right="400"/>
              <w:rPr>
                <w:rFonts w:ascii="Blinker" w:eastAsia="Blinker" w:hAnsi="Blinker" w:cs="Blinker"/>
                <w:color w:val="FFFFFF"/>
                <w:sz w:val="10"/>
                <w:szCs w:val="10"/>
              </w:rPr>
            </w:pPr>
            <w:r>
              <w:rPr>
                <w:rFonts w:ascii="Blinker" w:eastAsia="Blinker" w:hAnsi="Blinker" w:cs="Blinker"/>
                <w:color w:val="FFFFFF"/>
                <w:sz w:val="10"/>
                <w:szCs w:val="10"/>
              </w:rPr>
              <w:t> </w:t>
            </w:r>
          </w:p>
          <w:p w14:paraId="12CBB61E" w14:textId="394F6600" w:rsidR="00FE0674" w:rsidRDefault="00AA07EC">
            <w:pPr>
              <w:pBdr>
                <w:top w:val="nil"/>
                <w:left w:val="nil"/>
                <w:bottom w:val="nil"/>
                <w:right w:val="nil"/>
                <w:between w:val="nil"/>
              </w:pBdr>
              <w:spacing w:after="100" w:line="240" w:lineRule="auto"/>
              <w:ind w:left="700" w:right="400"/>
              <w:rPr>
                <w:rFonts w:ascii="Blinker" w:eastAsia="Blinker" w:hAnsi="Blinker" w:cs="Blinker"/>
                <w:color w:val="FFFFFF"/>
                <w:sz w:val="20"/>
                <w:szCs w:val="20"/>
              </w:rPr>
            </w:pPr>
            <w:r>
              <w:rPr>
                <w:rFonts w:ascii="Blinker" w:eastAsia="Blinker" w:hAnsi="Blinker" w:cs="Blinker"/>
                <w:b/>
                <w:color w:val="FFFFFF"/>
                <w:sz w:val="20"/>
                <w:szCs w:val="20"/>
              </w:rPr>
              <w:t>Address</w:t>
            </w:r>
            <w:r>
              <w:rPr>
                <w:rFonts w:ascii="Blinker" w:eastAsia="Blinker" w:hAnsi="Blinker" w:cs="Blinker"/>
                <w:color w:val="FFFFFF"/>
                <w:sz w:val="20"/>
                <w:szCs w:val="20"/>
              </w:rPr>
              <w:t xml:space="preserve">: </w:t>
            </w:r>
            <w:r w:rsidR="005457BB">
              <w:rPr>
                <w:rFonts w:ascii="Blinker" w:eastAsia="Blinker" w:hAnsi="Blinker" w:cs="Blinker"/>
                <w:color w:val="FFFFFF"/>
                <w:sz w:val="20"/>
                <w:szCs w:val="20"/>
              </w:rPr>
              <w:t>Flat Number 5</w:t>
            </w:r>
            <w:r>
              <w:rPr>
                <w:rFonts w:ascii="Blinker" w:eastAsia="Blinker" w:hAnsi="Blinker" w:cs="Blinker"/>
                <w:color w:val="FFFFFF"/>
                <w:sz w:val="20"/>
                <w:szCs w:val="20"/>
              </w:rPr>
              <w:t xml:space="preserve">, </w:t>
            </w:r>
            <w:r w:rsidR="005457BB">
              <w:rPr>
                <w:rFonts w:ascii="Blinker" w:eastAsia="Blinker" w:hAnsi="Blinker" w:cs="Blinker"/>
                <w:color w:val="FFFFFF"/>
                <w:sz w:val="20"/>
                <w:szCs w:val="20"/>
              </w:rPr>
              <w:t>Elizabeth Place</w:t>
            </w:r>
            <w:r>
              <w:rPr>
                <w:rFonts w:ascii="Blinker" w:eastAsia="Blinker" w:hAnsi="Blinker" w:cs="Blinker"/>
                <w:color w:val="FFFFFF"/>
                <w:sz w:val="20"/>
                <w:szCs w:val="20"/>
              </w:rPr>
              <w:t>,</w:t>
            </w:r>
            <w:r w:rsidR="005457BB">
              <w:rPr>
                <w:rFonts w:ascii="Blinker" w:eastAsia="Blinker" w:hAnsi="Blinker" w:cs="Blinker"/>
                <w:color w:val="FFFFFF"/>
                <w:sz w:val="20"/>
                <w:szCs w:val="20"/>
              </w:rPr>
              <w:t xml:space="preserve"> High </w:t>
            </w:r>
            <w:r w:rsidR="00F51084">
              <w:rPr>
                <w:rFonts w:ascii="Blinker" w:eastAsia="Blinker" w:hAnsi="Blinker" w:cs="Blinker"/>
                <w:color w:val="FFFFFF"/>
                <w:sz w:val="20"/>
                <w:szCs w:val="20"/>
              </w:rPr>
              <w:t>Wycombe, HP</w:t>
            </w:r>
            <w:r w:rsidR="005457BB">
              <w:rPr>
                <w:rFonts w:ascii="Blinker" w:eastAsia="Blinker" w:hAnsi="Blinker" w:cs="Blinker"/>
                <w:color w:val="FFFFFF"/>
                <w:sz w:val="20"/>
                <w:szCs w:val="20"/>
              </w:rPr>
              <w:t>12 4AE</w:t>
            </w:r>
          </w:p>
          <w:p w14:paraId="2C165459" w14:textId="77777777" w:rsidR="00FE0674" w:rsidRDefault="00AA07EC">
            <w:pPr>
              <w:pBdr>
                <w:top w:val="nil"/>
                <w:left w:val="nil"/>
                <w:bottom w:val="nil"/>
                <w:right w:val="nil"/>
                <w:between w:val="nil"/>
              </w:pBdr>
              <w:spacing w:after="100" w:line="240" w:lineRule="auto"/>
              <w:ind w:left="700" w:right="400"/>
              <w:rPr>
                <w:rFonts w:ascii="Blinker" w:eastAsia="Blinker" w:hAnsi="Blinker" w:cs="Blinker"/>
                <w:color w:val="FFFFFF"/>
                <w:sz w:val="20"/>
                <w:szCs w:val="20"/>
              </w:rPr>
            </w:pPr>
            <w:r>
              <w:rPr>
                <w:rFonts w:ascii="Blinker" w:eastAsia="Blinker" w:hAnsi="Blinker" w:cs="Blinker"/>
                <w:b/>
                <w:color w:val="FFFFFF"/>
                <w:sz w:val="20"/>
                <w:szCs w:val="20"/>
              </w:rPr>
              <w:t>Phone</w:t>
            </w:r>
            <w:r>
              <w:rPr>
                <w:rFonts w:ascii="Blinker" w:eastAsia="Blinker" w:hAnsi="Blinker" w:cs="Blinker"/>
                <w:color w:val="FFFFFF"/>
                <w:sz w:val="20"/>
                <w:szCs w:val="20"/>
              </w:rPr>
              <w:t>: +44 7448314537</w:t>
            </w:r>
          </w:p>
          <w:p w14:paraId="6FAE9DB1" w14:textId="77777777" w:rsidR="00FE0674" w:rsidRDefault="00AA07EC">
            <w:pPr>
              <w:pBdr>
                <w:top w:val="nil"/>
                <w:left w:val="nil"/>
                <w:bottom w:val="nil"/>
                <w:right w:val="nil"/>
                <w:between w:val="nil"/>
              </w:pBdr>
              <w:spacing w:after="100" w:line="240" w:lineRule="auto"/>
              <w:ind w:left="700" w:right="400"/>
              <w:rPr>
                <w:rFonts w:ascii="Blinker" w:eastAsia="Blinker" w:hAnsi="Blinker" w:cs="Blinker"/>
                <w:color w:val="FFFFFF"/>
                <w:sz w:val="20"/>
                <w:szCs w:val="20"/>
              </w:rPr>
            </w:pPr>
            <w:r>
              <w:rPr>
                <w:rFonts w:ascii="Blinker" w:eastAsia="Blinker" w:hAnsi="Blinker" w:cs="Blinker"/>
                <w:b/>
                <w:color w:val="FFFFFF"/>
                <w:sz w:val="20"/>
                <w:szCs w:val="20"/>
              </w:rPr>
              <w:t>Email</w:t>
            </w:r>
            <w:r>
              <w:rPr>
                <w:rFonts w:ascii="Blinker" w:eastAsia="Blinker" w:hAnsi="Blinker" w:cs="Blinker"/>
                <w:color w:val="FFFFFF"/>
                <w:sz w:val="20"/>
                <w:szCs w:val="20"/>
              </w:rPr>
              <w:t>: vikas_mullana@yahoo.com</w:t>
            </w:r>
          </w:p>
          <w:p w14:paraId="0CF848B2" w14:textId="77777777" w:rsidR="00F51084" w:rsidRDefault="00F51084">
            <w:pPr>
              <w:pBdr>
                <w:top w:val="single" w:sz="8" w:space="0" w:color="FFFFFF"/>
                <w:left w:val="nil"/>
                <w:bottom w:val="nil"/>
                <w:right w:val="nil"/>
                <w:between w:val="nil"/>
              </w:pBdr>
              <w:spacing w:line="240" w:lineRule="auto"/>
              <w:ind w:left="700" w:right="400"/>
              <w:rPr>
                <w:rFonts w:ascii="Blinker" w:eastAsia="Blinker" w:hAnsi="Blinker" w:cs="Blinker"/>
                <w:b/>
                <w:smallCaps/>
                <w:color w:val="FFFFFF"/>
                <w:sz w:val="28"/>
                <w:szCs w:val="28"/>
              </w:rPr>
            </w:pPr>
          </w:p>
          <w:p w14:paraId="18E47475" w14:textId="3608DC4D" w:rsidR="00FE0674" w:rsidRDefault="00AA07EC">
            <w:pPr>
              <w:pBdr>
                <w:top w:val="single" w:sz="8" w:space="0" w:color="FFFFFF"/>
                <w:left w:val="nil"/>
                <w:bottom w:val="nil"/>
                <w:right w:val="nil"/>
                <w:between w:val="nil"/>
              </w:pBdr>
              <w:spacing w:line="240" w:lineRule="auto"/>
              <w:ind w:left="700" w:right="400"/>
              <w:rPr>
                <w:rFonts w:ascii="Blinker" w:eastAsia="Blinker" w:hAnsi="Blinker" w:cs="Blinker"/>
                <w:b/>
                <w:smallCaps/>
                <w:color w:val="FFFFFF"/>
                <w:sz w:val="28"/>
                <w:szCs w:val="28"/>
              </w:rPr>
            </w:pPr>
            <w:r>
              <w:rPr>
                <w:rFonts w:ascii="Blinker" w:eastAsia="Blinker" w:hAnsi="Blinker" w:cs="Blinker"/>
                <w:b/>
                <w:smallCaps/>
                <w:color w:val="FFFFFF"/>
                <w:sz w:val="28"/>
                <w:szCs w:val="28"/>
              </w:rPr>
              <w:t>SKILLS</w:t>
            </w:r>
          </w:p>
          <w:p w14:paraId="0F54683A" w14:textId="77777777" w:rsidR="00FE0674" w:rsidRDefault="00AA07EC">
            <w:pPr>
              <w:pBdr>
                <w:top w:val="nil"/>
                <w:left w:val="nil"/>
                <w:bottom w:val="nil"/>
                <w:right w:val="nil"/>
                <w:between w:val="nil"/>
              </w:pBdr>
              <w:spacing w:line="240" w:lineRule="auto"/>
              <w:ind w:left="700" w:right="400"/>
              <w:rPr>
                <w:rFonts w:ascii="Blinker" w:eastAsia="Blinker" w:hAnsi="Blinker" w:cs="Blinker"/>
                <w:color w:val="FFFFFF"/>
                <w:sz w:val="10"/>
                <w:szCs w:val="10"/>
              </w:rPr>
            </w:pPr>
            <w:r>
              <w:rPr>
                <w:rFonts w:ascii="Blinker" w:eastAsia="Blinker" w:hAnsi="Blinker" w:cs="Blinker"/>
                <w:color w:val="FFFFFF"/>
                <w:sz w:val="10"/>
                <w:szCs w:val="10"/>
              </w:rPr>
              <w:t> </w:t>
            </w:r>
          </w:p>
          <w:p w14:paraId="716B5D37" w14:textId="63DBBB7F" w:rsidR="00C758FD" w:rsidRDefault="00C758FD">
            <w:pPr>
              <w:numPr>
                <w:ilvl w:val="0"/>
                <w:numId w:val="1"/>
              </w:numPr>
              <w:pBdr>
                <w:top w:val="nil"/>
                <w:left w:val="none" w:sz="0" w:space="0"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Integration architecture</w:t>
            </w:r>
          </w:p>
          <w:p w14:paraId="5984F8AD" w14:textId="2EF21186" w:rsidR="00C758FD" w:rsidRDefault="00C758FD">
            <w:pPr>
              <w:numPr>
                <w:ilvl w:val="0"/>
                <w:numId w:val="1"/>
              </w:numPr>
              <w:pBdr>
                <w:top w:val="nil"/>
                <w:left w:val="none" w:sz="0" w:space="0"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MuleSoft 4.x</w:t>
            </w:r>
          </w:p>
          <w:p w14:paraId="19A03F28" w14:textId="0253D829" w:rsidR="00C758FD" w:rsidRDefault="00C758FD">
            <w:pPr>
              <w:numPr>
                <w:ilvl w:val="0"/>
                <w:numId w:val="1"/>
              </w:numPr>
              <w:pBdr>
                <w:top w:val="nil"/>
                <w:left w:val="none" w:sz="0" w:space="0"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Cloudhub 1.0 and 2.0</w:t>
            </w:r>
          </w:p>
          <w:p w14:paraId="2124A91C" w14:textId="1396E8F5" w:rsidR="00C758FD" w:rsidRDefault="00C758FD">
            <w:pPr>
              <w:numPr>
                <w:ilvl w:val="0"/>
                <w:numId w:val="1"/>
              </w:numPr>
              <w:pBdr>
                <w:top w:val="nil"/>
                <w:left w:val="none" w:sz="0" w:space="0"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RAML</w:t>
            </w:r>
          </w:p>
          <w:p w14:paraId="744A8BF2" w14:textId="77777777" w:rsidR="00C758FD" w:rsidRDefault="00C758FD" w:rsidP="00C758FD">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Rest API, SOAP</w:t>
            </w:r>
          </w:p>
          <w:p w14:paraId="34596CF1" w14:textId="467F0D0D" w:rsidR="00C758FD" w:rsidRPr="00C758FD" w:rsidRDefault="00C758FD" w:rsidP="00C758FD">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Jenkins</w:t>
            </w:r>
          </w:p>
          <w:p w14:paraId="7E632F71" w14:textId="6649449F" w:rsidR="00F51084" w:rsidRDefault="00C758FD">
            <w:pPr>
              <w:numPr>
                <w:ilvl w:val="0"/>
                <w:numId w:val="1"/>
              </w:numPr>
              <w:pBdr>
                <w:top w:val="nil"/>
                <w:left w:val="none" w:sz="0" w:space="0" w:color="000000"/>
                <w:bottom w:val="nil"/>
                <w:right w:val="nil"/>
                <w:between w:val="nil"/>
              </w:pBdr>
              <w:spacing w:line="240" w:lineRule="auto"/>
              <w:ind w:right="400"/>
              <w:rPr>
                <w:rFonts w:ascii="Blinker" w:eastAsia="Blinker" w:hAnsi="Blinker" w:cs="Blinker"/>
                <w:color w:val="FFFFFF"/>
                <w:sz w:val="20"/>
                <w:szCs w:val="20"/>
              </w:rPr>
            </w:pPr>
            <w:proofErr w:type="spellStart"/>
            <w:proofErr w:type="gramStart"/>
            <w:r>
              <w:rPr>
                <w:rFonts w:ascii="Blinker" w:eastAsia="Blinker" w:hAnsi="Blinker" w:cs="Blinker"/>
                <w:color w:val="FFFFFF"/>
                <w:sz w:val="20"/>
                <w:szCs w:val="20"/>
              </w:rPr>
              <w:t>Dataweave</w:t>
            </w:r>
            <w:proofErr w:type="spellEnd"/>
            <w:r>
              <w:rPr>
                <w:rFonts w:ascii="Blinker" w:eastAsia="Blinker" w:hAnsi="Blinker" w:cs="Blinker"/>
                <w:color w:val="FFFFFF"/>
                <w:sz w:val="20"/>
                <w:szCs w:val="20"/>
              </w:rPr>
              <w:t xml:space="preserve"> ,</w:t>
            </w:r>
            <w:proofErr w:type="gramEnd"/>
            <w:r>
              <w:rPr>
                <w:rFonts w:ascii="Blinker" w:eastAsia="Blinker" w:hAnsi="Blinker" w:cs="Blinker"/>
                <w:color w:val="FFFFFF"/>
                <w:sz w:val="20"/>
                <w:szCs w:val="20"/>
              </w:rPr>
              <w:t xml:space="preserve"> </w:t>
            </w:r>
            <w:r w:rsidR="00F51084">
              <w:rPr>
                <w:rFonts w:ascii="Blinker" w:eastAsia="Blinker" w:hAnsi="Blinker" w:cs="Blinker"/>
                <w:color w:val="FFFFFF"/>
                <w:sz w:val="20"/>
                <w:szCs w:val="20"/>
              </w:rPr>
              <w:t xml:space="preserve">Java, Python, Typescript, </w:t>
            </w:r>
          </w:p>
          <w:p w14:paraId="36893506" w14:textId="19D8D574" w:rsidR="00F51084" w:rsidRDefault="00F51084"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Frameworks: Spring, Angular, Struts, JSF</w:t>
            </w:r>
            <w:r w:rsidR="00BF2395">
              <w:rPr>
                <w:rFonts w:ascii="Blinker" w:eastAsia="Blinker" w:hAnsi="Blinker" w:cs="Blinker"/>
                <w:color w:val="FFFFFF"/>
                <w:sz w:val="20"/>
                <w:szCs w:val="20"/>
              </w:rPr>
              <w:t>, Flask</w:t>
            </w:r>
          </w:p>
          <w:p w14:paraId="1D3733FF" w14:textId="31E2105F" w:rsidR="00F51084" w:rsidRDefault="00F51084"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ORM: Hibernate</w:t>
            </w:r>
          </w:p>
          <w:p w14:paraId="45F00B8E" w14:textId="1D4B94EE" w:rsidR="00A57BA9" w:rsidRDefault="00A57BA9"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AWS – RDS, DynamoDB, ECS, SNS</w:t>
            </w:r>
          </w:p>
          <w:p w14:paraId="6BA9C1C3" w14:textId="2A0D84F5" w:rsidR="00D339E4" w:rsidRPr="00F51084" w:rsidRDefault="00D339E4"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Microservices</w:t>
            </w:r>
          </w:p>
          <w:p w14:paraId="342F23A1" w14:textId="40F0456E" w:rsidR="00FE0674" w:rsidRPr="00F51084" w:rsidRDefault="00F51084"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Relational DB: MySQL, Oracle DB</w:t>
            </w:r>
          </w:p>
          <w:p w14:paraId="03E01B0F" w14:textId="77777777" w:rsidR="00F5108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 xml:space="preserve">Non-Relational DB </w:t>
            </w:r>
            <w:r w:rsidR="00F51084">
              <w:rPr>
                <w:rFonts w:ascii="Blinker" w:eastAsia="Blinker" w:hAnsi="Blinker" w:cs="Blinker"/>
                <w:color w:val="FFFFFF"/>
                <w:sz w:val="20"/>
                <w:szCs w:val="20"/>
              </w:rPr>
              <w:t>–</w:t>
            </w:r>
            <w:r>
              <w:rPr>
                <w:rFonts w:ascii="Blinker" w:eastAsia="Blinker" w:hAnsi="Blinker" w:cs="Blinker"/>
                <w:color w:val="FFFFFF"/>
                <w:sz w:val="20"/>
                <w:szCs w:val="20"/>
              </w:rPr>
              <w:t xml:space="preserve"> </w:t>
            </w:r>
            <w:r w:rsidR="00F51084">
              <w:rPr>
                <w:rFonts w:ascii="Blinker" w:eastAsia="Blinker" w:hAnsi="Blinker" w:cs="Blinker"/>
                <w:color w:val="FFFFFF"/>
                <w:sz w:val="20"/>
                <w:szCs w:val="20"/>
              </w:rPr>
              <w:t>Amazon DynamoDB</w:t>
            </w:r>
          </w:p>
          <w:p w14:paraId="7E44A70A" w14:textId="64A5A0DB" w:rsidR="00FE0674" w:rsidRPr="00F51084" w:rsidRDefault="00F51084" w:rsidP="00F51084">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sidRPr="00F51084">
              <w:rPr>
                <w:rFonts w:ascii="Blinker" w:eastAsia="Blinker" w:hAnsi="Blinker" w:cs="Blinker"/>
                <w:color w:val="FFFFFF"/>
                <w:sz w:val="20"/>
                <w:szCs w:val="20"/>
              </w:rPr>
              <w:t>Cache - Redis In-memory DB</w:t>
            </w:r>
          </w:p>
          <w:p w14:paraId="2AC91688" w14:textId="428EB227" w:rsidR="00FE067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HTML 5, CSS 3</w:t>
            </w:r>
          </w:p>
          <w:p w14:paraId="59871487" w14:textId="77777777" w:rsidR="00FE067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Cucumber, Rest-Assured</w:t>
            </w:r>
          </w:p>
          <w:p w14:paraId="2E2B5AD5" w14:textId="77777777" w:rsidR="00FE067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JMeter</w:t>
            </w:r>
          </w:p>
          <w:p w14:paraId="0440F17B" w14:textId="489AE66D" w:rsidR="00FE067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Maven</w:t>
            </w:r>
          </w:p>
          <w:p w14:paraId="4A7CAD49" w14:textId="77777777" w:rsidR="00FE0674" w:rsidRDefault="00AA07EC">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Git, SVN</w:t>
            </w:r>
          </w:p>
          <w:p w14:paraId="0DB29FA2" w14:textId="0F01109A" w:rsidR="00A57BA9" w:rsidRDefault="00A57BA9">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Jira, Rally</w:t>
            </w:r>
          </w:p>
          <w:p w14:paraId="43990814" w14:textId="27F36CE8" w:rsidR="00F43025" w:rsidRDefault="00BF51B8" w:rsidP="00F43025">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 xml:space="preserve">Tableau, </w:t>
            </w:r>
            <w:proofErr w:type="spellStart"/>
            <w:r>
              <w:rPr>
                <w:rFonts w:ascii="Blinker" w:eastAsia="Blinker" w:hAnsi="Blinker" w:cs="Blinker"/>
                <w:color w:val="FFFFFF"/>
                <w:sz w:val="20"/>
                <w:szCs w:val="20"/>
              </w:rPr>
              <w:t>PowerBI</w:t>
            </w:r>
            <w:proofErr w:type="spellEnd"/>
          </w:p>
          <w:p w14:paraId="2AA1651C" w14:textId="77777777" w:rsidR="00F43025" w:rsidRDefault="00F43025" w:rsidP="00F43025">
            <w:pPr>
              <w:pBdr>
                <w:top w:val="nil"/>
                <w:left w:val="none" w:sz="0" w:space="2" w:color="000000"/>
                <w:bottom w:val="nil"/>
                <w:right w:val="nil"/>
                <w:between w:val="nil"/>
              </w:pBdr>
              <w:spacing w:line="240" w:lineRule="auto"/>
              <w:ind w:left="720" w:right="400"/>
              <w:rPr>
                <w:rFonts w:ascii="Blinker" w:eastAsia="Blinker" w:hAnsi="Blinker" w:cs="Blinker"/>
                <w:color w:val="FFFFFF"/>
                <w:sz w:val="20"/>
                <w:szCs w:val="20"/>
              </w:rPr>
            </w:pPr>
          </w:p>
          <w:p w14:paraId="70A0ECAB" w14:textId="77777777" w:rsidR="00F43025" w:rsidRDefault="00F43025" w:rsidP="00F43025">
            <w:pPr>
              <w:pBdr>
                <w:top w:val="nil"/>
                <w:left w:val="none" w:sz="0" w:space="2" w:color="000000"/>
                <w:bottom w:val="nil"/>
                <w:right w:val="nil"/>
                <w:between w:val="nil"/>
              </w:pBdr>
              <w:spacing w:line="240" w:lineRule="auto"/>
              <w:ind w:left="720" w:right="400"/>
              <w:rPr>
                <w:rFonts w:ascii="Blinker" w:eastAsia="Blinker" w:hAnsi="Blinker" w:cs="Blinker"/>
                <w:color w:val="FFFFFF"/>
                <w:sz w:val="20"/>
                <w:szCs w:val="20"/>
              </w:rPr>
            </w:pPr>
          </w:p>
          <w:p w14:paraId="50C25B51" w14:textId="069F125D" w:rsidR="00F43025" w:rsidRDefault="00F43025" w:rsidP="00F43025">
            <w:pPr>
              <w:pBdr>
                <w:top w:val="single" w:sz="8" w:space="0" w:color="FFFFFF"/>
                <w:left w:val="nil"/>
                <w:bottom w:val="nil"/>
                <w:right w:val="nil"/>
                <w:between w:val="nil"/>
              </w:pBdr>
              <w:spacing w:line="240" w:lineRule="auto"/>
              <w:ind w:left="700" w:right="400"/>
              <w:rPr>
                <w:rFonts w:ascii="Blinker" w:eastAsia="Blinker" w:hAnsi="Blinker" w:cs="Blinker"/>
                <w:b/>
                <w:smallCaps/>
                <w:color w:val="FFFFFF"/>
                <w:sz w:val="28"/>
                <w:szCs w:val="28"/>
              </w:rPr>
            </w:pPr>
            <w:r>
              <w:rPr>
                <w:rFonts w:ascii="Blinker" w:eastAsia="Blinker" w:hAnsi="Blinker" w:cs="Blinker"/>
                <w:b/>
                <w:smallCaps/>
                <w:color w:val="FFFFFF"/>
                <w:sz w:val="28"/>
                <w:szCs w:val="28"/>
              </w:rPr>
              <w:t>BLOGS</w:t>
            </w:r>
          </w:p>
          <w:p w14:paraId="4B362212" w14:textId="77777777" w:rsidR="00F43025" w:rsidRDefault="00F43025" w:rsidP="00F43025">
            <w:p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p>
          <w:p w14:paraId="76C5D8BD" w14:textId="277E4A64" w:rsidR="00F43025" w:rsidRDefault="00F43025" w:rsidP="00F43025">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Dashboards</w:t>
            </w:r>
            <w:r w:rsidRPr="004A674F">
              <w:rPr>
                <w:rFonts w:ascii="Blinker" w:eastAsia="Blinker" w:hAnsi="Blinker" w:cs="Blinker"/>
                <w:color w:val="FFFFFF" w:themeColor="background1"/>
                <w:sz w:val="20"/>
                <w:szCs w:val="20"/>
              </w:rPr>
              <w:t xml:space="preserve"> - </w:t>
            </w:r>
            <w:hyperlink r:id="rId7" w:history="1">
              <w:r w:rsidRPr="004A674F">
                <w:rPr>
                  <w:rStyle w:val="Hyperlink"/>
                  <w:rFonts w:ascii="Blinker" w:eastAsia="Blinker" w:hAnsi="Blinker" w:cs="Blinker"/>
                  <w:color w:val="FFFFFF" w:themeColor="background1"/>
                  <w:sz w:val="20"/>
                  <w:szCs w:val="20"/>
                </w:rPr>
                <w:t>Link</w:t>
              </w:r>
            </w:hyperlink>
          </w:p>
          <w:p w14:paraId="1F18C073" w14:textId="24ACC496" w:rsidR="00F43025" w:rsidRPr="004A674F" w:rsidRDefault="004A674F" w:rsidP="00F43025">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themeColor="background1"/>
                <w:sz w:val="20"/>
                <w:szCs w:val="20"/>
              </w:rPr>
            </w:pPr>
            <w:r>
              <w:rPr>
                <w:rFonts w:ascii="Blinker" w:eastAsia="Blinker" w:hAnsi="Blinker" w:cs="Blinker"/>
                <w:color w:val="FFFFFF"/>
                <w:sz w:val="20"/>
                <w:szCs w:val="20"/>
              </w:rPr>
              <w:t xml:space="preserve">Behavioural Headers </w:t>
            </w:r>
            <w:r w:rsidRPr="004A674F">
              <w:rPr>
                <w:rFonts w:ascii="Blinker" w:eastAsia="Blinker" w:hAnsi="Blinker" w:cs="Blinker"/>
                <w:color w:val="FFFFFF" w:themeColor="background1"/>
                <w:sz w:val="20"/>
                <w:szCs w:val="20"/>
              </w:rPr>
              <w:t xml:space="preserve">- </w:t>
            </w:r>
            <w:hyperlink r:id="rId8" w:history="1">
              <w:r w:rsidRPr="004A674F">
                <w:rPr>
                  <w:rStyle w:val="Hyperlink"/>
                  <w:rFonts w:ascii="Blinker" w:eastAsia="Blinker" w:hAnsi="Blinker" w:cs="Blinker"/>
                  <w:color w:val="FFFFFF" w:themeColor="background1"/>
                  <w:sz w:val="20"/>
                  <w:szCs w:val="20"/>
                </w:rPr>
                <w:t>Link</w:t>
              </w:r>
            </w:hyperlink>
          </w:p>
          <w:p w14:paraId="557C3A68" w14:textId="21A2B6CC" w:rsidR="00F43025" w:rsidRPr="004A674F" w:rsidRDefault="004A674F" w:rsidP="004A674F">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themeColor="background1"/>
                <w:sz w:val="20"/>
                <w:szCs w:val="20"/>
              </w:rPr>
            </w:pPr>
            <w:r w:rsidRPr="004A674F">
              <w:rPr>
                <w:rFonts w:ascii="Blinker" w:eastAsia="Blinker" w:hAnsi="Blinker" w:cs="Blinker"/>
                <w:color w:val="FFFFFF" w:themeColor="background1"/>
                <w:sz w:val="20"/>
                <w:szCs w:val="20"/>
              </w:rPr>
              <w:t xml:space="preserve">Streaming strategy - </w:t>
            </w:r>
            <w:hyperlink r:id="rId9" w:history="1">
              <w:r w:rsidRPr="004A674F">
                <w:rPr>
                  <w:rStyle w:val="Hyperlink"/>
                  <w:rFonts w:ascii="Blinker" w:eastAsia="Blinker" w:hAnsi="Blinker" w:cs="Blinker"/>
                  <w:color w:val="FFFFFF" w:themeColor="background1"/>
                  <w:sz w:val="20"/>
                  <w:szCs w:val="20"/>
                </w:rPr>
                <w:t>Link</w:t>
              </w:r>
            </w:hyperlink>
          </w:p>
          <w:p w14:paraId="57AA0D58" w14:textId="77777777" w:rsidR="00F43025" w:rsidRDefault="00F43025" w:rsidP="004A674F">
            <w:pPr>
              <w:pBdr>
                <w:top w:val="nil"/>
                <w:left w:val="nil"/>
                <w:bottom w:val="nil"/>
                <w:right w:val="nil"/>
                <w:between w:val="nil"/>
              </w:pBdr>
              <w:spacing w:line="240" w:lineRule="auto"/>
              <w:ind w:right="400"/>
              <w:rPr>
                <w:rFonts w:ascii="Blinker" w:eastAsia="Blinker" w:hAnsi="Blinker" w:cs="Blinker"/>
                <w:color w:val="FFFFFF"/>
                <w:sz w:val="20"/>
                <w:szCs w:val="20"/>
              </w:rPr>
            </w:pPr>
          </w:p>
          <w:p w14:paraId="64E9074D" w14:textId="77777777" w:rsidR="00F43025" w:rsidRDefault="00F43025">
            <w:pPr>
              <w:pBdr>
                <w:top w:val="nil"/>
                <w:left w:val="nil"/>
                <w:bottom w:val="nil"/>
                <w:right w:val="nil"/>
                <w:between w:val="nil"/>
              </w:pBdr>
              <w:spacing w:line="240" w:lineRule="auto"/>
              <w:ind w:left="700" w:right="400"/>
              <w:rPr>
                <w:rFonts w:ascii="Blinker" w:eastAsia="Blinker" w:hAnsi="Blinker" w:cs="Blinker"/>
                <w:color w:val="FFFFFF"/>
                <w:sz w:val="20"/>
                <w:szCs w:val="20"/>
              </w:rPr>
            </w:pPr>
          </w:p>
          <w:p w14:paraId="4683C5F2" w14:textId="77777777" w:rsidR="00FE0674" w:rsidRDefault="00AA07EC">
            <w:pPr>
              <w:pBdr>
                <w:top w:val="single" w:sz="8" w:space="0" w:color="FFFFFF"/>
                <w:left w:val="nil"/>
                <w:bottom w:val="nil"/>
                <w:right w:val="nil"/>
                <w:between w:val="nil"/>
              </w:pBdr>
              <w:spacing w:line="240" w:lineRule="auto"/>
              <w:ind w:left="700" w:right="400"/>
              <w:rPr>
                <w:rFonts w:ascii="Blinker" w:eastAsia="Blinker" w:hAnsi="Blinker" w:cs="Blinker"/>
                <w:b/>
                <w:smallCaps/>
                <w:color w:val="FFFFFF"/>
                <w:sz w:val="28"/>
                <w:szCs w:val="28"/>
              </w:rPr>
            </w:pPr>
            <w:bookmarkStart w:id="0" w:name="OLE_LINK5"/>
            <w:r>
              <w:rPr>
                <w:rFonts w:ascii="Blinker" w:eastAsia="Blinker" w:hAnsi="Blinker" w:cs="Blinker"/>
                <w:b/>
                <w:smallCaps/>
                <w:color w:val="FFFFFF"/>
                <w:sz w:val="28"/>
                <w:szCs w:val="28"/>
              </w:rPr>
              <w:t xml:space="preserve">CERTIFICATIONS </w:t>
            </w:r>
          </w:p>
          <w:p w14:paraId="484DB14D" w14:textId="77777777" w:rsidR="00FE0674" w:rsidRDefault="00FE0674">
            <w:p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p>
          <w:p w14:paraId="729556AD" w14:textId="77777777" w:rsidR="00C758FD" w:rsidRDefault="00C758FD" w:rsidP="00C758FD">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MuleSoft Certified Integration Architect</w:t>
            </w:r>
          </w:p>
          <w:p w14:paraId="1F7E9626" w14:textId="77777777" w:rsidR="00C758FD" w:rsidRDefault="00C758FD" w:rsidP="00C758FD">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MuleSoft Certified Platform Architect</w:t>
            </w:r>
          </w:p>
          <w:p w14:paraId="15763329" w14:textId="164A623A" w:rsidR="00C758FD" w:rsidRPr="00C758FD" w:rsidRDefault="00C758FD" w:rsidP="00C758FD">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MuleSoft Certified Developer</w:t>
            </w:r>
          </w:p>
          <w:p w14:paraId="7BB4AB9D" w14:textId="557D4140" w:rsidR="003856CB" w:rsidRDefault="003856CB" w:rsidP="003856CB">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 xml:space="preserve">Oracle Certified Java </w:t>
            </w:r>
            <w:proofErr w:type="spellStart"/>
            <w:r>
              <w:rPr>
                <w:rFonts w:ascii="Blinker" w:eastAsia="Blinker" w:hAnsi="Blinker" w:cs="Blinker"/>
                <w:color w:val="FFFFFF"/>
                <w:sz w:val="20"/>
                <w:szCs w:val="20"/>
              </w:rPr>
              <w:t>Pofessional</w:t>
            </w:r>
            <w:proofErr w:type="spellEnd"/>
          </w:p>
          <w:p w14:paraId="7ACC0BEC" w14:textId="77777777" w:rsidR="003856CB" w:rsidRDefault="003856CB" w:rsidP="003856CB">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Google Associate Cloud Engineer</w:t>
            </w:r>
          </w:p>
          <w:bookmarkEnd w:id="0"/>
          <w:p w14:paraId="3A4ECA53" w14:textId="4BE45EA6" w:rsidR="003856CB" w:rsidRPr="003856CB" w:rsidRDefault="003856CB" w:rsidP="003856CB">
            <w:pPr>
              <w:numPr>
                <w:ilvl w:val="0"/>
                <w:numId w:val="1"/>
              </w:num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r>
              <w:rPr>
                <w:rFonts w:ascii="Blinker" w:eastAsia="Blinker" w:hAnsi="Blinker" w:cs="Blinker"/>
                <w:color w:val="FFFFFF"/>
                <w:sz w:val="20"/>
                <w:szCs w:val="20"/>
              </w:rPr>
              <w:t>Google Certified TensorFlow Developer</w:t>
            </w:r>
          </w:p>
          <w:p w14:paraId="486F4E37" w14:textId="77777777" w:rsidR="00FE0674" w:rsidRDefault="00FE0674">
            <w:pPr>
              <w:pBdr>
                <w:top w:val="nil"/>
                <w:left w:val="none" w:sz="0" w:space="2" w:color="000000"/>
                <w:bottom w:val="nil"/>
                <w:right w:val="nil"/>
                <w:between w:val="nil"/>
              </w:pBdr>
              <w:spacing w:line="240" w:lineRule="auto"/>
              <w:ind w:right="400"/>
              <w:rPr>
                <w:rFonts w:ascii="Blinker" w:eastAsia="Blinker" w:hAnsi="Blinker" w:cs="Blinker"/>
                <w:color w:val="FFFFFF"/>
                <w:sz w:val="20"/>
                <w:szCs w:val="20"/>
              </w:rPr>
            </w:pPr>
          </w:p>
          <w:p w14:paraId="71187383" w14:textId="77777777" w:rsidR="00FE0674" w:rsidRDefault="00AA07EC">
            <w:pPr>
              <w:pBdr>
                <w:top w:val="nil"/>
                <w:left w:val="nil"/>
                <w:bottom w:val="nil"/>
                <w:right w:val="nil"/>
                <w:between w:val="nil"/>
              </w:pBdr>
              <w:spacing w:line="240" w:lineRule="auto"/>
              <w:ind w:left="700" w:right="400"/>
              <w:rPr>
                <w:rFonts w:ascii="Blinker" w:eastAsia="Blinker" w:hAnsi="Blinker" w:cs="Blinker"/>
                <w:color w:val="FFFFFF"/>
                <w:sz w:val="20"/>
                <w:szCs w:val="20"/>
              </w:rPr>
            </w:pPr>
            <w:r>
              <w:rPr>
                <w:rFonts w:ascii="Blinker" w:eastAsia="Blinker" w:hAnsi="Blinker" w:cs="Blinker"/>
                <w:color w:val="FFFFFF"/>
                <w:sz w:val="20"/>
                <w:szCs w:val="20"/>
              </w:rPr>
              <w:t> </w:t>
            </w:r>
          </w:p>
          <w:p w14:paraId="52145922" w14:textId="77777777" w:rsidR="00FE0674" w:rsidRDefault="00FE0674">
            <w:pPr>
              <w:pBdr>
                <w:top w:val="nil"/>
                <w:left w:val="none" w:sz="0" w:space="0" w:color="000000"/>
                <w:bottom w:val="nil"/>
                <w:right w:val="none" w:sz="0" w:space="0" w:color="000000"/>
                <w:between w:val="nil"/>
              </w:pBdr>
              <w:spacing w:line="240" w:lineRule="auto"/>
              <w:ind w:left="700" w:right="400"/>
              <w:rPr>
                <w:rFonts w:ascii="Blinker" w:eastAsia="Blinker" w:hAnsi="Blinker" w:cs="Blinker"/>
                <w:color w:val="FFFFFF"/>
                <w:sz w:val="20"/>
                <w:szCs w:val="20"/>
              </w:rPr>
            </w:pPr>
          </w:p>
        </w:tc>
        <w:tc>
          <w:tcPr>
            <w:tcW w:w="7426" w:type="dxa"/>
            <w:tcMar>
              <w:top w:w="0" w:type="dxa"/>
              <w:left w:w="0" w:type="dxa"/>
              <w:bottom w:w="0" w:type="dxa"/>
              <w:right w:w="0" w:type="dxa"/>
            </w:tcMar>
          </w:tcPr>
          <w:p w14:paraId="71AC4072" w14:textId="77777777" w:rsidR="00FE0674" w:rsidRDefault="00FE0674">
            <w:pPr>
              <w:widowControl w:val="0"/>
              <w:pBdr>
                <w:top w:val="nil"/>
                <w:left w:val="nil"/>
                <w:bottom w:val="nil"/>
                <w:right w:val="nil"/>
                <w:between w:val="nil"/>
              </w:pBdr>
              <w:spacing w:line="276" w:lineRule="auto"/>
              <w:rPr>
                <w:rFonts w:ascii="Blinker" w:eastAsia="Blinker" w:hAnsi="Blinker" w:cs="Blinker"/>
                <w:color w:val="FFFFFF"/>
                <w:sz w:val="20"/>
                <w:szCs w:val="20"/>
              </w:rPr>
            </w:pPr>
          </w:p>
          <w:tbl>
            <w:tblPr>
              <w:tblStyle w:val="a0"/>
              <w:tblW w:w="7426" w:type="dxa"/>
              <w:tblLayout w:type="fixed"/>
              <w:tblLook w:val="0400" w:firstRow="0" w:lastRow="0" w:firstColumn="0" w:lastColumn="0" w:noHBand="0" w:noVBand="1"/>
            </w:tblPr>
            <w:tblGrid>
              <w:gridCol w:w="7426"/>
            </w:tblGrid>
            <w:tr w:rsidR="00FE0674" w14:paraId="79D45EE8" w14:textId="77777777">
              <w:tc>
                <w:tcPr>
                  <w:tcW w:w="7426" w:type="dxa"/>
                  <w:tcMar>
                    <w:top w:w="0" w:type="dxa"/>
                    <w:left w:w="120" w:type="dxa"/>
                    <w:bottom w:w="0" w:type="dxa"/>
                    <w:right w:w="120" w:type="dxa"/>
                  </w:tcMar>
                </w:tcPr>
                <w:p w14:paraId="7831401C" w14:textId="52997A7D" w:rsidR="00FE0674" w:rsidRDefault="00AA07EC">
                  <w:pPr>
                    <w:pBdr>
                      <w:top w:val="nil"/>
                      <w:left w:val="nil"/>
                      <w:bottom w:val="none" w:sz="0" w:space="0" w:color="000000"/>
                      <w:right w:val="nil"/>
                      <w:between w:val="nil"/>
                    </w:pBdr>
                    <w:spacing w:line="240" w:lineRule="auto"/>
                    <w:ind w:left="360" w:right="360"/>
                    <w:rPr>
                      <w:rFonts w:ascii="Blinker" w:eastAsia="Blinker" w:hAnsi="Blinker" w:cs="Blinker"/>
                      <w:b/>
                      <w:color w:val="4A4A4A"/>
                      <w:sz w:val="72"/>
                      <w:szCs w:val="72"/>
                    </w:rPr>
                  </w:pPr>
                  <w:r>
                    <w:rPr>
                      <w:rFonts w:ascii="Blinker" w:eastAsia="Blinker" w:hAnsi="Blinker" w:cs="Blinker"/>
                      <w:b/>
                      <w:color w:val="4A4A4A"/>
                      <w:sz w:val="72"/>
                      <w:szCs w:val="72"/>
                    </w:rPr>
                    <w:t>Vikas</w:t>
                  </w:r>
                  <w:r w:rsidR="008663D5">
                    <w:rPr>
                      <w:rFonts w:ascii="Blinker" w:eastAsia="Blinker" w:hAnsi="Blinker" w:cs="Blinker"/>
                      <w:b/>
                      <w:color w:val="4A4A4A"/>
                      <w:sz w:val="72"/>
                      <w:szCs w:val="72"/>
                    </w:rPr>
                    <w:t xml:space="preserve"> Puri</w:t>
                  </w:r>
                </w:p>
                <w:p w14:paraId="14756531" w14:textId="77777777" w:rsidR="00FE0674" w:rsidRDefault="00AA07EC">
                  <w:pPr>
                    <w:pBdr>
                      <w:top w:val="nil"/>
                      <w:left w:val="nil"/>
                      <w:bottom w:val="single" w:sz="40" w:space="0" w:color="000000"/>
                      <w:right w:val="nil"/>
                      <w:between w:val="nil"/>
                    </w:pBdr>
                    <w:spacing w:after="600" w:line="240" w:lineRule="auto"/>
                    <w:ind w:left="360" w:right="360"/>
                    <w:rPr>
                      <w:rFonts w:ascii="Blinker" w:eastAsia="Blinker" w:hAnsi="Blinker" w:cs="Blinker"/>
                      <w:color w:val="46464E"/>
                      <w:sz w:val="10"/>
                      <w:szCs w:val="10"/>
                    </w:rPr>
                  </w:pPr>
                  <w:r>
                    <w:rPr>
                      <w:rFonts w:ascii="Blinker" w:eastAsia="Blinker" w:hAnsi="Blinker" w:cs="Blinker"/>
                      <w:color w:val="46464E"/>
                      <w:sz w:val="10"/>
                      <w:szCs w:val="10"/>
                    </w:rPr>
                    <w:t> </w:t>
                  </w:r>
                </w:p>
                <w:p w14:paraId="00B64D5E" w14:textId="371617AA" w:rsidR="00FE0674" w:rsidRPr="002C242F" w:rsidRDefault="002C242F" w:rsidP="002C242F">
                  <w:pPr>
                    <w:pBdr>
                      <w:top w:val="nil"/>
                      <w:left w:val="nil"/>
                      <w:bottom w:val="nil"/>
                      <w:right w:val="nil"/>
                      <w:between w:val="nil"/>
                    </w:pBdr>
                    <w:spacing w:line="240" w:lineRule="auto"/>
                    <w:ind w:right="360"/>
                    <w:rPr>
                      <w:rFonts w:ascii="Blinker" w:eastAsia="Blinker" w:hAnsi="Blinker" w:cs="Blinker"/>
                      <w:color w:val="46464E"/>
                      <w:sz w:val="20"/>
                      <w:szCs w:val="20"/>
                    </w:rPr>
                  </w:pPr>
                  <w:r>
                    <w:rPr>
                      <w:rFonts w:ascii="Blinker" w:eastAsia="Blinker" w:hAnsi="Blinker" w:cs="Blinker"/>
                      <w:b/>
                      <w:smallCaps/>
                      <w:color w:val="000000"/>
                      <w:sz w:val="28"/>
                      <w:szCs w:val="28"/>
                    </w:rPr>
                    <w:t xml:space="preserve">       PROFESSIONAL SUMMARY</w:t>
                  </w:r>
                </w:p>
                <w:p w14:paraId="5824DCE1" w14:textId="77777777" w:rsidR="00F43025" w:rsidRDefault="00F43025" w:rsidP="00793956">
                  <w:pPr>
                    <w:rPr>
                      <w:rFonts w:ascii="Blinker" w:eastAsia="Blinker" w:hAnsi="Blinker" w:cs="Blinker"/>
                      <w:color w:val="46464E"/>
                      <w:sz w:val="20"/>
                      <w:szCs w:val="20"/>
                    </w:rPr>
                  </w:pPr>
                </w:p>
                <w:p w14:paraId="24F0EA06" w14:textId="79259EE0" w:rsidR="00F43025" w:rsidRDefault="00793956" w:rsidP="00F43025">
                  <w:pPr>
                    <w:ind w:left="359"/>
                    <w:rPr>
                      <w:rFonts w:ascii="Blinker" w:eastAsia="Blinker" w:hAnsi="Blinker" w:cs="Blinker"/>
                      <w:color w:val="46464E"/>
                      <w:sz w:val="20"/>
                      <w:szCs w:val="20"/>
                    </w:rPr>
                  </w:pPr>
                  <w:r w:rsidRPr="00793956">
                    <w:rPr>
                      <w:rFonts w:ascii="Blinker" w:eastAsia="Blinker" w:hAnsi="Blinker" w:cs="Blinker"/>
                      <w:color w:val="46464E"/>
                      <w:sz w:val="20"/>
                      <w:szCs w:val="20"/>
                    </w:rPr>
                    <w:t>Vikas has 12</w:t>
                  </w:r>
                  <w:r w:rsidR="00F43025">
                    <w:rPr>
                      <w:rFonts w:ascii="Blinker" w:eastAsia="Blinker" w:hAnsi="Blinker" w:cs="Blinker"/>
                      <w:color w:val="46464E"/>
                      <w:sz w:val="20"/>
                      <w:szCs w:val="20"/>
                    </w:rPr>
                    <w:t xml:space="preserve"> plus</w:t>
                  </w:r>
                  <w:r w:rsidRPr="00793956">
                    <w:rPr>
                      <w:rFonts w:ascii="Blinker" w:eastAsia="Blinker" w:hAnsi="Blinker" w:cs="Blinker"/>
                      <w:color w:val="46464E"/>
                      <w:sz w:val="20"/>
                      <w:szCs w:val="20"/>
                    </w:rPr>
                    <w:t xml:space="preserve"> years of enriched experience in IT industry. He has worked on </w:t>
                  </w:r>
                  <w:r w:rsidR="00F43025">
                    <w:rPr>
                      <w:rFonts w:ascii="Blinker" w:eastAsia="Blinker" w:hAnsi="Blinker" w:cs="Blinker"/>
                      <w:color w:val="46464E"/>
                      <w:sz w:val="20"/>
                      <w:szCs w:val="20"/>
                    </w:rPr>
                    <w:t xml:space="preserve">     </w:t>
                  </w:r>
                  <w:r w:rsidRPr="00793956">
                    <w:rPr>
                      <w:rFonts w:ascii="Blinker" w:eastAsia="Blinker" w:hAnsi="Blinker" w:cs="Blinker"/>
                      <w:color w:val="46464E"/>
                      <w:sz w:val="20"/>
                      <w:szCs w:val="20"/>
                    </w:rPr>
                    <w:t xml:space="preserve">various skills such as </w:t>
                  </w:r>
                  <w:r w:rsidRPr="00F43025">
                    <w:rPr>
                      <w:rFonts w:ascii="Blinker" w:eastAsia="Blinker" w:hAnsi="Blinker" w:cs="Blinker"/>
                      <w:b/>
                      <w:bCs/>
                      <w:color w:val="46464E"/>
                      <w:sz w:val="20"/>
                      <w:szCs w:val="20"/>
                    </w:rPr>
                    <w:t>Integration Architecture and Development, Full-Stack development and Dev-Ops</w:t>
                  </w:r>
                  <w:r w:rsidRPr="00793956">
                    <w:rPr>
                      <w:rFonts w:ascii="Blinker" w:eastAsia="Blinker" w:hAnsi="Blinker" w:cs="Blinker"/>
                      <w:color w:val="46464E"/>
                      <w:sz w:val="20"/>
                      <w:szCs w:val="20"/>
                    </w:rPr>
                    <w:t xml:space="preserve">. He is MuleSoft </w:t>
                  </w:r>
                  <w:r w:rsidRPr="00F43025">
                    <w:rPr>
                      <w:rFonts w:ascii="Blinker" w:eastAsia="Blinker" w:hAnsi="Blinker" w:cs="Blinker"/>
                      <w:b/>
                      <w:bCs/>
                      <w:color w:val="46464E"/>
                      <w:sz w:val="20"/>
                      <w:szCs w:val="20"/>
                    </w:rPr>
                    <w:t>Certified Integration Architect, Platform Architect and Developer</w:t>
                  </w:r>
                  <w:r w:rsidRPr="00793956">
                    <w:rPr>
                      <w:rFonts w:ascii="Blinker" w:eastAsia="Blinker" w:hAnsi="Blinker" w:cs="Blinker"/>
                      <w:color w:val="46464E"/>
                      <w:sz w:val="20"/>
                      <w:szCs w:val="20"/>
                    </w:rPr>
                    <w:t xml:space="preserve">. He also presented his knowledge on “Einstein API” as the </w:t>
                  </w:r>
                  <w:r w:rsidRPr="00F43025">
                    <w:rPr>
                      <w:rFonts w:ascii="Blinker" w:eastAsia="Blinker" w:hAnsi="Blinker" w:cs="Blinker"/>
                      <w:b/>
                      <w:bCs/>
                      <w:color w:val="46464E"/>
                      <w:sz w:val="20"/>
                      <w:szCs w:val="20"/>
                    </w:rPr>
                    <w:t>MuleSoft Meetup Speaker</w:t>
                  </w:r>
                  <w:r w:rsidRPr="00793956">
                    <w:rPr>
                      <w:rFonts w:ascii="Blinker" w:eastAsia="Blinker" w:hAnsi="Blinker" w:cs="Blinker"/>
                      <w:color w:val="46464E"/>
                      <w:sz w:val="20"/>
                      <w:szCs w:val="20"/>
                    </w:rPr>
                    <w:t xml:space="preserve">. Vikas also wrote </w:t>
                  </w:r>
                  <w:r w:rsidRPr="00F43025">
                    <w:rPr>
                      <w:rFonts w:ascii="Blinker" w:eastAsia="Blinker" w:hAnsi="Blinker" w:cs="Blinker"/>
                      <w:b/>
                      <w:bCs/>
                      <w:color w:val="46464E"/>
                      <w:sz w:val="20"/>
                      <w:szCs w:val="20"/>
                    </w:rPr>
                    <w:t>MuleSoft blogs</w:t>
                  </w:r>
                  <w:r w:rsidRPr="00793956">
                    <w:rPr>
                      <w:rFonts w:ascii="Blinker" w:eastAsia="Blinker" w:hAnsi="Blinker" w:cs="Blinker"/>
                      <w:color w:val="46464E"/>
                      <w:sz w:val="20"/>
                      <w:szCs w:val="20"/>
                    </w:rPr>
                    <w:t xml:space="preserve"> on Behavioural Headers, Solace Integration</w:t>
                  </w:r>
                  <w:r>
                    <w:rPr>
                      <w:rFonts w:ascii="Blinker" w:eastAsia="Blinker" w:hAnsi="Blinker" w:cs="Blinker"/>
                      <w:color w:val="46464E"/>
                      <w:sz w:val="20"/>
                      <w:szCs w:val="20"/>
                    </w:rPr>
                    <w:t xml:space="preserve">, </w:t>
                  </w:r>
                  <w:r w:rsidRPr="00793956">
                    <w:rPr>
                      <w:rFonts w:ascii="Blinker" w:eastAsia="Blinker" w:hAnsi="Blinker" w:cs="Blinker"/>
                      <w:color w:val="46464E"/>
                      <w:sz w:val="20"/>
                      <w:szCs w:val="20"/>
                    </w:rPr>
                    <w:t>Streaming strategies</w:t>
                  </w:r>
                  <w:r>
                    <w:rPr>
                      <w:rFonts w:ascii="Blinker" w:eastAsia="Blinker" w:hAnsi="Blinker" w:cs="Blinker"/>
                      <w:color w:val="46464E"/>
                      <w:sz w:val="20"/>
                      <w:szCs w:val="20"/>
                    </w:rPr>
                    <w:t xml:space="preserve">, </w:t>
                  </w:r>
                  <w:r w:rsidR="00F43025">
                    <w:rPr>
                      <w:rFonts w:ascii="Blinker" w:eastAsia="Blinker" w:hAnsi="Blinker" w:cs="Blinker"/>
                      <w:color w:val="46464E"/>
                      <w:sz w:val="20"/>
                      <w:szCs w:val="20"/>
                    </w:rPr>
                    <w:t>and</w:t>
                  </w:r>
                  <w:r>
                    <w:rPr>
                      <w:rFonts w:ascii="Blinker" w:eastAsia="Blinker" w:hAnsi="Blinker" w:cs="Blinker"/>
                      <w:color w:val="46464E"/>
                      <w:sz w:val="20"/>
                      <w:szCs w:val="20"/>
                    </w:rPr>
                    <w:t xml:space="preserve"> </w:t>
                  </w:r>
                  <w:r w:rsidR="00F43025">
                    <w:rPr>
                      <w:rFonts w:ascii="Blinker" w:eastAsia="Blinker" w:hAnsi="Blinker" w:cs="Blinker"/>
                      <w:color w:val="46464E"/>
                      <w:sz w:val="20"/>
                      <w:szCs w:val="20"/>
                    </w:rPr>
                    <w:t xml:space="preserve">API Insight dashboard. Vikas provided the innovative idea which </w:t>
                  </w:r>
                  <w:r w:rsidR="00F43025" w:rsidRPr="009E56D4">
                    <w:rPr>
                      <w:rFonts w:ascii="Blinker" w:eastAsia="Blinker" w:hAnsi="Blinker" w:cs="Blinker"/>
                      <w:b/>
                      <w:bCs/>
                      <w:color w:val="46464E"/>
                      <w:sz w:val="20"/>
                      <w:szCs w:val="20"/>
                    </w:rPr>
                    <w:t>solved MuleSoft customer problem and designed dashboards</w:t>
                  </w:r>
                  <w:r w:rsidR="00F43025">
                    <w:rPr>
                      <w:rFonts w:ascii="Blinker" w:eastAsia="Blinker" w:hAnsi="Blinker" w:cs="Blinker"/>
                      <w:color w:val="46464E"/>
                      <w:sz w:val="20"/>
                      <w:szCs w:val="20"/>
                    </w:rPr>
                    <w:t xml:space="preserve"> in Tableau</w:t>
                  </w:r>
                  <w:r w:rsidRPr="00793956">
                    <w:rPr>
                      <w:rFonts w:ascii="Blinker" w:eastAsia="Blinker" w:hAnsi="Blinker" w:cs="Blinker"/>
                      <w:color w:val="46464E"/>
                      <w:sz w:val="20"/>
                      <w:szCs w:val="20"/>
                    </w:rPr>
                    <w:t xml:space="preserve">. Apart from Integration and Full stack development, Vikas is also having good interest in Artificial Intelligence, and is also </w:t>
                  </w:r>
                  <w:r w:rsidRPr="00F43025">
                    <w:rPr>
                      <w:rFonts w:ascii="Blinker" w:eastAsia="Blinker" w:hAnsi="Blinker" w:cs="Blinker"/>
                      <w:b/>
                      <w:bCs/>
                      <w:color w:val="46464E"/>
                      <w:sz w:val="20"/>
                      <w:szCs w:val="20"/>
                    </w:rPr>
                    <w:t>Google Certified TensorFlow Developer</w:t>
                  </w:r>
                  <w:r w:rsidRPr="00793956">
                    <w:rPr>
                      <w:rFonts w:ascii="Blinker" w:eastAsia="Blinker" w:hAnsi="Blinker" w:cs="Blinker"/>
                      <w:color w:val="46464E"/>
                      <w:sz w:val="20"/>
                      <w:szCs w:val="20"/>
                    </w:rPr>
                    <w:t xml:space="preserve">. In addition to this, Vikas is always keen to learn new things and certified </w:t>
                  </w:r>
                  <w:r w:rsidRPr="00F43025">
                    <w:rPr>
                      <w:rFonts w:ascii="Blinker" w:eastAsia="Blinker" w:hAnsi="Blinker" w:cs="Blinker"/>
                      <w:b/>
                      <w:bCs/>
                      <w:color w:val="46464E"/>
                      <w:sz w:val="20"/>
                      <w:szCs w:val="20"/>
                    </w:rPr>
                    <w:t>Google Cloud Associate, Boomi Associate and Professional Developer</w:t>
                  </w:r>
                  <w:r w:rsidRPr="00793956">
                    <w:rPr>
                      <w:rFonts w:ascii="Blinker" w:eastAsia="Blinker" w:hAnsi="Blinker" w:cs="Blinker"/>
                      <w:color w:val="46464E"/>
                      <w:sz w:val="20"/>
                      <w:szCs w:val="20"/>
                    </w:rPr>
                    <w:t>.</w:t>
                  </w:r>
                  <w:r>
                    <w:rPr>
                      <w:rFonts w:ascii="Blinker" w:eastAsia="Blinker" w:hAnsi="Blinker" w:cs="Blinker"/>
                      <w:color w:val="46464E"/>
                      <w:sz w:val="20"/>
                      <w:szCs w:val="20"/>
                    </w:rPr>
                    <w:t xml:space="preserve"> Vikas also worked on GenAI and developed Video analytics tool.</w:t>
                  </w:r>
                </w:p>
                <w:p w14:paraId="6AA98FD0" w14:textId="77777777" w:rsidR="00F43025" w:rsidRDefault="00F43025" w:rsidP="00F43025">
                  <w:pPr>
                    <w:ind w:left="359"/>
                    <w:rPr>
                      <w:rFonts w:ascii="Blinker" w:eastAsia="Blinker" w:hAnsi="Blinker" w:cs="Blinker"/>
                      <w:color w:val="46464E"/>
                      <w:sz w:val="20"/>
                      <w:szCs w:val="20"/>
                    </w:rPr>
                  </w:pPr>
                </w:p>
                <w:p w14:paraId="6B4AD0DE" w14:textId="57729304" w:rsidR="00EE1610" w:rsidRPr="00EE1610" w:rsidRDefault="00AA07EC" w:rsidP="00EE1610">
                  <w:pPr>
                    <w:pBdr>
                      <w:top w:val="single" w:sz="8" w:space="0" w:color="000000"/>
                      <w:left w:val="nil"/>
                      <w:bottom w:val="nil"/>
                      <w:right w:val="nil"/>
                      <w:between w:val="nil"/>
                    </w:pBdr>
                    <w:spacing w:after="200" w:line="240" w:lineRule="auto"/>
                    <w:ind w:left="360" w:right="360"/>
                    <w:rPr>
                      <w:rFonts w:ascii="Blinker" w:eastAsia="Blinker" w:hAnsi="Blinker" w:cs="Blinker"/>
                      <w:b/>
                      <w:smallCaps/>
                      <w:color w:val="000000"/>
                      <w:sz w:val="28"/>
                      <w:szCs w:val="28"/>
                    </w:rPr>
                  </w:pPr>
                  <w:r>
                    <w:rPr>
                      <w:rFonts w:ascii="Blinker" w:eastAsia="Blinker" w:hAnsi="Blinker" w:cs="Blinker"/>
                      <w:b/>
                      <w:smallCaps/>
                      <w:color w:val="000000"/>
                      <w:sz w:val="28"/>
                      <w:szCs w:val="28"/>
                    </w:rPr>
                    <w:t>WORK HISTORY</w:t>
                  </w:r>
                </w:p>
                <w:p w14:paraId="1D7FAA0B" w14:textId="35C340EF" w:rsidR="00885A9C" w:rsidRDefault="00EE1610" w:rsidP="00885A9C">
                  <w:pPr>
                    <w:pBdr>
                      <w:top w:val="nil"/>
                      <w:left w:val="nil"/>
                      <w:bottom w:val="nil"/>
                      <w:right w:val="nil"/>
                      <w:between w:val="nil"/>
                    </w:pBdr>
                    <w:tabs>
                      <w:tab w:val="right" w:pos="6826"/>
                    </w:tabs>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 xml:space="preserve">Automotive Industry - </w:t>
                  </w:r>
                  <w:r w:rsidR="00C758FD">
                    <w:rPr>
                      <w:rFonts w:ascii="Blinker" w:eastAsia="Blinker" w:hAnsi="Blinker" w:cs="Blinker"/>
                      <w:b/>
                      <w:sz w:val="20"/>
                      <w:szCs w:val="20"/>
                    </w:rPr>
                    <w:t>Integration Architect</w:t>
                  </w:r>
                  <w:r w:rsidR="00885A9C">
                    <w:rPr>
                      <w:rFonts w:ascii="Blinker" w:eastAsia="Blinker" w:hAnsi="Blinker" w:cs="Blinker"/>
                      <w:b/>
                      <w:color w:val="000000"/>
                      <w:sz w:val="20"/>
                      <w:szCs w:val="20"/>
                    </w:rPr>
                    <w:t xml:space="preserve"> </w:t>
                  </w:r>
                  <w:r w:rsidR="00885A9C">
                    <w:rPr>
                      <w:rFonts w:ascii="Blinker" w:eastAsia="Blinker" w:hAnsi="Blinker" w:cs="Blinker"/>
                      <w:color w:val="000000"/>
                      <w:sz w:val="20"/>
                      <w:szCs w:val="20"/>
                    </w:rPr>
                    <w:tab/>
                    <w:t>0</w:t>
                  </w:r>
                  <w:r w:rsidR="00885A9C">
                    <w:rPr>
                      <w:rFonts w:ascii="Blinker" w:eastAsia="Blinker" w:hAnsi="Blinker" w:cs="Blinker"/>
                      <w:sz w:val="20"/>
                      <w:szCs w:val="20"/>
                    </w:rPr>
                    <w:t>2</w:t>
                  </w:r>
                  <w:r w:rsidR="00885A9C">
                    <w:rPr>
                      <w:rFonts w:ascii="Blinker" w:eastAsia="Blinker" w:hAnsi="Blinker" w:cs="Blinker"/>
                      <w:color w:val="000000"/>
                      <w:sz w:val="20"/>
                      <w:szCs w:val="20"/>
                    </w:rPr>
                    <w:t>/20</w:t>
                  </w:r>
                  <w:r w:rsidR="00885A9C">
                    <w:rPr>
                      <w:rFonts w:ascii="Blinker" w:eastAsia="Blinker" w:hAnsi="Blinker" w:cs="Blinker"/>
                      <w:sz w:val="20"/>
                      <w:szCs w:val="20"/>
                    </w:rPr>
                    <w:t>2</w:t>
                  </w:r>
                  <w:r w:rsidR="00A24599">
                    <w:rPr>
                      <w:rFonts w:ascii="Blinker" w:eastAsia="Blinker" w:hAnsi="Blinker" w:cs="Blinker"/>
                      <w:sz w:val="20"/>
                      <w:szCs w:val="20"/>
                    </w:rPr>
                    <w:t>2</w:t>
                  </w:r>
                  <w:r w:rsidR="00885A9C">
                    <w:rPr>
                      <w:rFonts w:ascii="Blinker" w:eastAsia="Blinker" w:hAnsi="Blinker" w:cs="Blinker"/>
                      <w:color w:val="000000"/>
                      <w:sz w:val="20"/>
                      <w:szCs w:val="20"/>
                    </w:rPr>
                    <w:t xml:space="preserve"> – </w:t>
                  </w:r>
                  <w:r w:rsidR="00885A9C">
                    <w:rPr>
                      <w:rFonts w:ascii="Blinker" w:eastAsia="Blinker" w:hAnsi="Blinker" w:cs="Blinker"/>
                      <w:sz w:val="20"/>
                      <w:szCs w:val="20"/>
                    </w:rPr>
                    <w:t>Present</w:t>
                  </w:r>
                  <w:r w:rsidR="00885A9C">
                    <w:rPr>
                      <w:rFonts w:ascii="Blinker" w:eastAsia="Blinker" w:hAnsi="Blinker" w:cs="Blinker"/>
                      <w:color w:val="000000"/>
                      <w:sz w:val="20"/>
                      <w:szCs w:val="20"/>
                    </w:rPr>
                    <w:t xml:space="preserve"> </w:t>
                  </w:r>
                </w:p>
                <w:p w14:paraId="45AB243D" w14:textId="5D0A9CC9" w:rsidR="00885A9C" w:rsidRDefault="00195AB1" w:rsidP="00885A9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Deloitte</w:t>
                  </w:r>
                  <w:r w:rsidR="00885A9C">
                    <w:rPr>
                      <w:rFonts w:ascii="Blinker" w:eastAsia="Blinker" w:hAnsi="Blinker" w:cs="Blinker"/>
                      <w:color w:val="000000"/>
                      <w:sz w:val="20"/>
                      <w:szCs w:val="20"/>
                    </w:rPr>
                    <w:t xml:space="preserve"> - London, United Kingdom</w:t>
                  </w:r>
                </w:p>
                <w:p w14:paraId="69323122" w14:textId="77777777" w:rsidR="00885A9C" w:rsidRDefault="00885A9C">
                  <w:pPr>
                    <w:pBdr>
                      <w:top w:val="nil"/>
                      <w:left w:val="nil"/>
                      <w:bottom w:val="nil"/>
                      <w:right w:val="nil"/>
                      <w:between w:val="nil"/>
                    </w:pBdr>
                    <w:tabs>
                      <w:tab w:val="right" w:pos="6826"/>
                    </w:tabs>
                    <w:spacing w:line="240" w:lineRule="auto"/>
                    <w:ind w:left="360" w:right="360"/>
                    <w:rPr>
                      <w:rFonts w:ascii="Blinker" w:eastAsia="Blinker" w:hAnsi="Blinker" w:cs="Blinker"/>
                      <w:b/>
                      <w:sz w:val="20"/>
                      <w:szCs w:val="20"/>
                    </w:rPr>
                  </w:pPr>
                </w:p>
                <w:p w14:paraId="0FE0D31A" w14:textId="340FFE70" w:rsidR="00C758FD" w:rsidRPr="00C758FD" w:rsidRDefault="00C758FD" w:rsidP="009E56D4">
                  <w:pPr>
                    <w:pStyle w:val="Bold"/>
                    <w:keepNext/>
                    <w:ind w:left="359"/>
                    <w:rPr>
                      <w:rFonts w:ascii="Blinker" w:eastAsia="Blinker" w:hAnsi="Blinker" w:cs="Blinker"/>
                      <w:b w:val="0"/>
                      <w:color w:val="46464E"/>
                      <w:lang w:eastAsia="en-GB"/>
                    </w:rPr>
                  </w:pPr>
                  <w:bookmarkStart w:id="1" w:name="OLE_LINK1"/>
                  <w:bookmarkStart w:id="2" w:name="OLE_LINK2"/>
                  <w:r w:rsidRPr="00C758FD">
                    <w:rPr>
                      <w:rFonts w:ascii="Blinker" w:eastAsia="Blinker" w:hAnsi="Blinker" w:cs="Blinker"/>
                      <w:b w:val="0"/>
                      <w:color w:val="46464E"/>
                      <w:lang w:eastAsia="en-GB"/>
                    </w:rPr>
                    <w:t xml:space="preserve">Agency Model Implementation, allowing </w:t>
                  </w:r>
                  <w:r>
                    <w:rPr>
                      <w:rFonts w:ascii="Blinker" w:eastAsia="Blinker" w:hAnsi="Blinker" w:cs="Blinker"/>
                      <w:b w:val="0"/>
                      <w:color w:val="46464E"/>
                      <w:lang w:eastAsia="en-GB"/>
                    </w:rPr>
                    <w:t>automotive company</w:t>
                  </w:r>
                  <w:r w:rsidRPr="00C758FD">
                    <w:rPr>
                      <w:rFonts w:ascii="Blinker" w:eastAsia="Blinker" w:hAnsi="Blinker" w:cs="Blinker"/>
                      <w:b w:val="0"/>
                      <w:color w:val="46464E"/>
                      <w:lang w:eastAsia="en-GB"/>
                    </w:rPr>
                    <w:t xml:space="preserve"> to sell cars as a </w:t>
                  </w:r>
                  <w:r w:rsidR="009E56D4" w:rsidRPr="00C758FD">
                    <w:rPr>
                      <w:rFonts w:ascii="Blinker" w:eastAsia="Blinker" w:hAnsi="Blinker" w:cs="Blinker"/>
                      <w:b w:val="0"/>
                      <w:color w:val="46464E"/>
                      <w:lang w:eastAsia="en-GB"/>
                    </w:rPr>
                    <w:t>retailer</w:t>
                  </w:r>
                  <w:r w:rsidRPr="00C758FD">
                    <w:rPr>
                      <w:rFonts w:ascii="Blinker" w:eastAsia="Blinker" w:hAnsi="Blinker" w:cs="Blinker"/>
                      <w:b w:val="0"/>
                      <w:color w:val="46464E"/>
                      <w:lang w:eastAsia="en-GB"/>
                    </w:rPr>
                    <w:t>. Implementation of the new sales and marketing CRM system with the aim of streamlining business processes in line with their improvements to the customer journey to have customer 360 view, using MuleSoft as the technology to integrate between Salesforce and different internal/external systems.</w:t>
                  </w:r>
                </w:p>
                <w:p w14:paraId="3F0F3AAD" w14:textId="77777777" w:rsidR="00C758FD" w:rsidRPr="00C758FD" w:rsidRDefault="00C758FD" w:rsidP="00C758FD">
                  <w:pPr>
                    <w:pStyle w:val="Bold"/>
                    <w:keepNext/>
                    <w:ind w:left="359"/>
                    <w:rPr>
                      <w:rFonts w:ascii="Blinker" w:eastAsia="Blinker" w:hAnsi="Blinker" w:cs="Blinker"/>
                      <w:b w:val="0"/>
                      <w:color w:val="46464E"/>
                      <w:lang w:eastAsia="en-GB"/>
                    </w:rPr>
                  </w:pPr>
                  <w:r w:rsidRPr="00C758FD">
                    <w:rPr>
                      <w:rFonts w:ascii="Blinker" w:eastAsia="Blinker" w:hAnsi="Blinker" w:cs="Blinker"/>
                      <w:b w:val="0"/>
                      <w:color w:val="46464E"/>
                      <w:lang w:eastAsia="en-GB"/>
                    </w:rPr>
                    <w:t>Roles and Responsibilities:</w:t>
                  </w:r>
                </w:p>
                <w:p w14:paraId="464ADB75" w14:textId="77777777" w:rsidR="00C758FD" w:rsidRPr="00C758FD" w:rsidRDefault="00C758FD" w:rsidP="00C758FD">
                  <w:pPr>
                    <w:pStyle w:val="Bold"/>
                    <w:keepNext/>
                    <w:ind w:left="217"/>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   1. Integration Architecture design</w:t>
                  </w:r>
                </w:p>
                <w:p w14:paraId="40D204D3" w14:textId="203252B8" w:rsidR="00C758FD" w:rsidRPr="00C758FD" w:rsidRDefault="00C758FD" w:rsidP="00C758FD">
                  <w:pPr>
                    <w:pStyle w:val="Bold"/>
                    <w:keepNext/>
                    <w:ind w:left="359" w:hanging="359"/>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   </w:t>
                  </w:r>
                  <w:r>
                    <w:rPr>
                      <w:rFonts w:ascii="Blinker" w:eastAsia="Blinker" w:hAnsi="Blinker" w:cs="Blinker"/>
                      <w:b w:val="0"/>
                      <w:color w:val="46464E"/>
                      <w:lang w:eastAsia="en-GB"/>
                    </w:rPr>
                    <w:t xml:space="preserve">     </w:t>
                  </w:r>
                  <w:r w:rsidRPr="00C758FD">
                    <w:rPr>
                      <w:rFonts w:ascii="Blinker" w:eastAsia="Blinker" w:hAnsi="Blinker" w:cs="Blinker"/>
                      <w:b w:val="0"/>
                      <w:color w:val="46464E"/>
                      <w:lang w:eastAsia="en-GB"/>
                    </w:rPr>
                    <w:t>2. Lead a team of 5 members and delivered the project on time.</w:t>
                  </w:r>
                </w:p>
                <w:p w14:paraId="540FED04" w14:textId="373E1F63" w:rsidR="00C758FD" w:rsidRPr="00C758FD" w:rsidRDefault="00C758FD" w:rsidP="00C758FD">
                  <w:pPr>
                    <w:pStyle w:val="Bold"/>
                    <w:keepNext/>
                    <w:ind w:left="359"/>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3. Purposed solution to the client saving their 20-30k </w:t>
                  </w:r>
                  <w:r>
                    <w:rPr>
                      <w:rFonts w:ascii="Blinker" w:eastAsia="Blinker" w:hAnsi="Blinker" w:cs="Blinker"/>
                      <w:b w:val="0"/>
                      <w:color w:val="46464E"/>
                      <w:lang w:eastAsia="en-GB"/>
                    </w:rPr>
                    <w:t>$</w:t>
                  </w:r>
                  <w:r w:rsidRPr="00C758FD">
                    <w:rPr>
                      <w:rFonts w:ascii="Blinker" w:eastAsia="Blinker" w:hAnsi="Blinker" w:cs="Blinker"/>
                      <w:b w:val="0"/>
                      <w:color w:val="46464E"/>
                      <w:lang w:eastAsia="en-GB"/>
                    </w:rPr>
                    <w:t xml:space="preserve">/year, </w:t>
                  </w:r>
                  <w:proofErr w:type="gramStart"/>
                  <w:r w:rsidRPr="00C758FD">
                    <w:rPr>
                      <w:rFonts w:ascii="Blinker" w:eastAsia="Blinker" w:hAnsi="Blinker" w:cs="Blinker"/>
                      <w:b w:val="0"/>
                      <w:color w:val="46464E"/>
                      <w:lang w:eastAsia="en-GB"/>
                    </w:rPr>
                    <w:t>and also</w:t>
                  </w:r>
                  <w:proofErr w:type="gramEnd"/>
                  <w:r w:rsidRPr="00C758FD">
                    <w:rPr>
                      <w:rFonts w:ascii="Blinker" w:eastAsia="Blinker" w:hAnsi="Blinker" w:cs="Blinker"/>
                      <w:b w:val="0"/>
                      <w:color w:val="46464E"/>
                      <w:lang w:eastAsia="en-GB"/>
                    </w:rPr>
                    <w:t xml:space="preserve"> making </w:t>
                  </w:r>
                  <w:r>
                    <w:rPr>
                      <w:rFonts w:ascii="Blinker" w:eastAsia="Blinker" w:hAnsi="Blinker" w:cs="Blinker"/>
                      <w:b w:val="0"/>
                      <w:color w:val="46464E"/>
                      <w:lang w:eastAsia="en-GB"/>
                    </w:rPr>
                    <w:t xml:space="preserve">  </w:t>
                  </w:r>
                  <w:r w:rsidRPr="00C758FD">
                    <w:rPr>
                      <w:rFonts w:ascii="Blinker" w:eastAsia="Blinker" w:hAnsi="Blinker" w:cs="Blinker"/>
                      <w:b w:val="0"/>
                      <w:color w:val="46464E"/>
                      <w:lang w:eastAsia="en-GB"/>
                    </w:rPr>
                    <w:t>the application perform well.</w:t>
                  </w:r>
                </w:p>
                <w:p w14:paraId="02048E8B" w14:textId="307ED9CB" w:rsidR="00C758FD" w:rsidRPr="00C758FD" w:rsidRDefault="00C758FD" w:rsidP="00C758FD">
                  <w:pPr>
                    <w:pStyle w:val="Bold"/>
                    <w:keepNext/>
                    <w:ind w:left="359" w:hanging="359"/>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   </w:t>
                  </w:r>
                  <w:r>
                    <w:rPr>
                      <w:rFonts w:ascii="Blinker" w:eastAsia="Blinker" w:hAnsi="Blinker" w:cs="Blinker"/>
                      <w:b w:val="0"/>
                      <w:color w:val="46464E"/>
                      <w:lang w:eastAsia="en-GB"/>
                    </w:rPr>
                    <w:t xml:space="preserve">     </w:t>
                  </w:r>
                  <w:r w:rsidRPr="00C758FD">
                    <w:rPr>
                      <w:rFonts w:ascii="Blinker" w:eastAsia="Blinker" w:hAnsi="Blinker" w:cs="Blinker"/>
                      <w:b w:val="0"/>
                      <w:color w:val="46464E"/>
                      <w:lang w:eastAsia="en-GB"/>
                    </w:rPr>
                    <w:t>4. Purposed solution to the client with which they can monitor and have high level overview of resources which can lead to optimise utilise the resources.</w:t>
                  </w:r>
                </w:p>
                <w:p w14:paraId="03DD270B" w14:textId="6A992024" w:rsidR="00C758FD" w:rsidRPr="00C758FD" w:rsidRDefault="00C758FD" w:rsidP="00C758FD">
                  <w:pPr>
                    <w:pStyle w:val="Bold"/>
                    <w:keepNext/>
                    <w:ind w:left="359"/>
                    <w:rPr>
                      <w:rFonts w:ascii="Blinker" w:eastAsia="Blinker" w:hAnsi="Blinker" w:cs="Blinker"/>
                      <w:b w:val="0"/>
                      <w:color w:val="46464E"/>
                      <w:lang w:eastAsia="en-GB"/>
                    </w:rPr>
                  </w:pPr>
                  <w:r w:rsidRPr="00C758FD">
                    <w:rPr>
                      <w:rFonts w:ascii="Blinker" w:eastAsia="Blinker" w:hAnsi="Blinker" w:cs="Blinker"/>
                      <w:b w:val="0"/>
                      <w:color w:val="46464E"/>
                      <w:lang w:eastAsia="en-GB"/>
                    </w:rPr>
                    <w:t>5. Involved in doing coding for complex integrations and helping team to sort the technical challenges.</w:t>
                  </w:r>
                </w:p>
                <w:p w14:paraId="562F7B7B" w14:textId="04C72870" w:rsidR="00C758FD" w:rsidRPr="00C758FD" w:rsidRDefault="00C758FD" w:rsidP="00C758FD">
                  <w:pPr>
                    <w:pStyle w:val="Bold"/>
                    <w:keepNext/>
                    <w:ind w:left="359"/>
                    <w:rPr>
                      <w:rFonts w:ascii="Blinker" w:eastAsia="Blinker" w:hAnsi="Blinker" w:cs="Blinker"/>
                      <w:b w:val="0"/>
                      <w:color w:val="46464E"/>
                      <w:lang w:eastAsia="en-GB"/>
                    </w:rPr>
                  </w:pPr>
                  <w:r w:rsidRPr="00C758FD">
                    <w:rPr>
                      <w:rFonts w:ascii="Blinker" w:eastAsia="Blinker" w:hAnsi="Blinker" w:cs="Blinker"/>
                      <w:b w:val="0"/>
                      <w:color w:val="46464E"/>
                      <w:lang w:eastAsia="en-GB"/>
                    </w:rPr>
                    <w:t>6. Involved in doing code review, and responsible for delivering the product with good quality of code.</w:t>
                  </w:r>
                </w:p>
                <w:p w14:paraId="76A10E25" w14:textId="2D6AF9A0" w:rsidR="00C758FD" w:rsidRPr="00C758FD" w:rsidRDefault="00C758FD" w:rsidP="00C758FD">
                  <w:pPr>
                    <w:pStyle w:val="Bold"/>
                    <w:keepNext/>
                    <w:ind w:left="217"/>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   7. Closely engaged with the client in understanding the </w:t>
                  </w:r>
                  <w:r w:rsidR="009A594A" w:rsidRPr="00C758FD">
                    <w:rPr>
                      <w:rFonts w:ascii="Blinker" w:eastAsia="Blinker" w:hAnsi="Blinker" w:cs="Blinker"/>
                      <w:b w:val="0"/>
                      <w:color w:val="46464E"/>
                      <w:lang w:eastAsia="en-GB"/>
                    </w:rPr>
                    <w:t>business and</w:t>
                  </w:r>
                  <w:r w:rsidRPr="00C758FD">
                    <w:rPr>
                      <w:rFonts w:ascii="Blinker" w:eastAsia="Blinker" w:hAnsi="Blinker" w:cs="Blinker"/>
                      <w:b w:val="0"/>
                      <w:color w:val="46464E"/>
                      <w:lang w:eastAsia="en-GB"/>
                    </w:rPr>
                    <w:t xml:space="preserve"> providing </w:t>
                  </w:r>
                  <w:r>
                    <w:rPr>
                      <w:rFonts w:ascii="Blinker" w:eastAsia="Blinker" w:hAnsi="Blinker" w:cs="Blinker"/>
                      <w:b w:val="0"/>
                      <w:color w:val="46464E"/>
                      <w:lang w:eastAsia="en-GB"/>
                    </w:rPr>
                    <w:t xml:space="preserve">    </w:t>
                  </w:r>
                  <w:r w:rsidRPr="00C758FD">
                    <w:rPr>
                      <w:rFonts w:ascii="Blinker" w:eastAsia="Blinker" w:hAnsi="Blinker" w:cs="Blinker"/>
                      <w:b w:val="0"/>
                      <w:color w:val="46464E"/>
                      <w:lang w:eastAsia="en-GB"/>
                    </w:rPr>
                    <w:t>them the technical solutions.</w:t>
                  </w:r>
                </w:p>
                <w:p w14:paraId="1BA88C4B" w14:textId="09DF7E88" w:rsidR="00C758FD" w:rsidRPr="00C758FD" w:rsidRDefault="00C758FD" w:rsidP="00C758FD">
                  <w:pPr>
                    <w:pStyle w:val="Bold"/>
                    <w:keepNext/>
                    <w:rPr>
                      <w:rFonts w:ascii="Blinker" w:eastAsia="Blinker" w:hAnsi="Blinker" w:cs="Blinker"/>
                      <w:b w:val="0"/>
                      <w:color w:val="46464E"/>
                      <w:lang w:eastAsia="en-GB"/>
                    </w:rPr>
                  </w:pPr>
                  <w:r w:rsidRPr="00C758FD">
                    <w:rPr>
                      <w:rFonts w:ascii="Blinker" w:eastAsia="Blinker" w:hAnsi="Blinker" w:cs="Blinker"/>
                      <w:b w:val="0"/>
                      <w:color w:val="46464E"/>
                      <w:lang w:eastAsia="en-GB"/>
                    </w:rPr>
                    <w:t xml:space="preserve">   </w:t>
                  </w:r>
                  <w:r>
                    <w:rPr>
                      <w:rFonts w:ascii="Blinker" w:eastAsia="Blinker" w:hAnsi="Blinker" w:cs="Blinker"/>
                      <w:b w:val="0"/>
                      <w:color w:val="46464E"/>
                      <w:lang w:eastAsia="en-GB"/>
                    </w:rPr>
                    <w:t xml:space="preserve">    </w:t>
                  </w:r>
                  <w:r w:rsidRPr="00C758FD">
                    <w:rPr>
                      <w:rFonts w:ascii="Blinker" w:eastAsia="Blinker" w:hAnsi="Blinker" w:cs="Blinker"/>
                      <w:b w:val="0"/>
                      <w:color w:val="46464E"/>
                      <w:lang w:eastAsia="en-GB"/>
                    </w:rPr>
                    <w:t>8. Setup the Jenkins Pipelines</w:t>
                  </w:r>
                </w:p>
                <w:p w14:paraId="60BBFD17" w14:textId="77777777" w:rsidR="00F20CA4" w:rsidRDefault="00F20CA4" w:rsidP="00F20CA4">
                  <w:pPr>
                    <w:widowControl w:val="0"/>
                    <w:spacing w:line="245" w:lineRule="auto"/>
                    <w:ind w:left="360" w:right="261"/>
                    <w:rPr>
                      <w:rFonts w:ascii="Blinker" w:eastAsia="Blinker" w:hAnsi="Blinker" w:cs="Blinker"/>
                      <w:color w:val="46464E"/>
                      <w:sz w:val="20"/>
                      <w:szCs w:val="20"/>
                    </w:rPr>
                  </w:pPr>
                </w:p>
                <w:bookmarkEnd w:id="1"/>
                <w:bookmarkEnd w:id="2"/>
                <w:p w14:paraId="20166CCB" w14:textId="149A54CD" w:rsidR="009E56D4" w:rsidRDefault="00EE1610" w:rsidP="009E56D4">
                  <w:pPr>
                    <w:pBdr>
                      <w:top w:val="nil"/>
                      <w:left w:val="nil"/>
                      <w:bottom w:val="nil"/>
                      <w:right w:val="nil"/>
                      <w:between w:val="nil"/>
                    </w:pBdr>
                    <w:tabs>
                      <w:tab w:val="right" w:pos="6826"/>
                    </w:tabs>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 xml:space="preserve">Platform Analytics - </w:t>
                  </w:r>
                  <w:r w:rsidR="009E56D4">
                    <w:rPr>
                      <w:rFonts w:ascii="Blinker" w:eastAsia="Blinker" w:hAnsi="Blinker" w:cs="Blinker"/>
                      <w:b/>
                      <w:sz w:val="20"/>
                      <w:szCs w:val="20"/>
                    </w:rPr>
                    <w:t>Integration Architect</w:t>
                  </w:r>
                  <w:r w:rsidR="009E56D4">
                    <w:rPr>
                      <w:rFonts w:ascii="Blinker" w:eastAsia="Blinker" w:hAnsi="Blinker" w:cs="Blinker"/>
                      <w:b/>
                      <w:color w:val="000000"/>
                      <w:sz w:val="20"/>
                      <w:szCs w:val="20"/>
                    </w:rPr>
                    <w:t xml:space="preserve"> </w:t>
                  </w:r>
                  <w:r w:rsidR="009E56D4">
                    <w:rPr>
                      <w:rFonts w:ascii="Blinker" w:eastAsia="Blinker" w:hAnsi="Blinker" w:cs="Blinker"/>
                      <w:color w:val="000000"/>
                      <w:sz w:val="20"/>
                      <w:szCs w:val="20"/>
                    </w:rPr>
                    <w:tab/>
                    <w:t xml:space="preserve"> </w:t>
                  </w:r>
                </w:p>
                <w:p w14:paraId="1758724D" w14:textId="77777777" w:rsidR="009E56D4" w:rsidRDefault="009E56D4" w:rsidP="009E56D4">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Deloitte</w:t>
                  </w:r>
                  <w:r>
                    <w:rPr>
                      <w:rFonts w:ascii="Blinker" w:eastAsia="Blinker" w:hAnsi="Blinker" w:cs="Blinker"/>
                      <w:color w:val="000000"/>
                      <w:sz w:val="20"/>
                      <w:szCs w:val="20"/>
                    </w:rPr>
                    <w:t xml:space="preserve"> - London, United Kingdom</w:t>
                  </w:r>
                </w:p>
                <w:p w14:paraId="3725C38C" w14:textId="77777777" w:rsidR="009E56D4" w:rsidRDefault="009E56D4" w:rsidP="009E56D4">
                  <w:pPr>
                    <w:pBdr>
                      <w:top w:val="nil"/>
                      <w:left w:val="nil"/>
                      <w:bottom w:val="nil"/>
                      <w:right w:val="nil"/>
                      <w:between w:val="nil"/>
                    </w:pBdr>
                    <w:tabs>
                      <w:tab w:val="right" w:pos="6826"/>
                    </w:tabs>
                    <w:spacing w:line="240" w:lineRule="auto"/>
                    <w:ind w:left="360" w:right="360"/>
                    <w:rPr>
                      <w:rFonts w:ascii="Blinker" w:eastAsia="Blinker" w:hAnsi="Blinker" w:cs="Blinker"/>
                      <w:b/>
                      <w:sz w:val="20"/>
                      <w:szCs w:val="20"/>
                    </w:rPr>
                  </w:pPr>
                </w:p>
                <w:p w14:paraId="3ECBA7F4" w14:textId="795EFE71" w:rsidR="009E56D4" w:rsidRDefault="009E56D4" w:rsidP="009E56D4">
                  <w:pPr>
                    <w:pStyle w:val="Bold"/>
                    <w:keepNext/>
                    <w:ind w:left="359"/>
                    <w:rPr>
                      <w:rFonts w:ascii="Blinker" w:eastAsia="Blinker" w:hAnsi="Blinker" w:cs="Blinker"/>
                      <w:b w:val="0"/>
                      <w:color w:val="46464E"/>
                      <w:lang w:eastAsia="en-GB"/>
                    </w:rPr>
                  </w:pPr>
                  <w:r>
                    <w:rPr>
                      <w:rFonts w:ascii="Blinker" w:eastAsia="Blinker" w:hAnsi="Blinker" w:cs="Blinker"/>
                      <w:b w:val="0"/>
                      <w:color w:val="46464E"/>
                      <w:lang w:eastAsia="en-GB"/>
                    </w:rPr>
                    <w:t>Initiative taken by me which helps client to have bird eye view of the MuleSoft resources, its unnecessary utilisation which is resulting to license cost and other security prospects</w:t>
                  </w:r>
                  <w:r w:rsidRPr="00C758FD">
                    <w:rPr>
                      <w:rFonts w:ascii="Blinker" w:eastAsia="Blinker" w:hAnsi="Blinker" w:cs="Blinker"/>
                      <w:b w:val="0"/>
                      <w:color w:val="46464E"/>
                      <w:lang w:eastAsia="en-GB"/>
                    </w:rPr>
                    <w:t>.</w:t>
                  </w:r>
                  <w:r>
                    <w:rPr>
                      <w:rFonts w:ascii="Blinker" w:eastAsia="Blinker" w:hAnsi="Blinker" w:cs="Blinker"/>
                      <w:b w:val="0"/>
                      <w:color w:val="46464E"/>
                      <w:lang w:eastAsia="en-GB"/>
                    </w:rPr>
                    <w:t xml:space="preserve"> Also published the article about the same which can be found by </w:t>
                  </w:r>
                  <w:r>
                    <w:rPr>
                      <w:rFonts w:ascii="Blinker" w:eastAsia="Blinker" w:hAnsi="Blinker" w:cs="Blinker"/>
                      <w:b w:val="0"/>
                      <w:color w:val="46464E"/>
                      <w:lang w:eastAsia="en-GB"/>
                    </w:rPr>
                    <w:lastRenderedPageBreak/>
                    <w:t xml:space="preserve">clicking </w:t>
                  </w:r>
                  <w:hyperlink r:id="rId10" w:history="1">
                    <w:r w:rsidRPr="009E56D4">
                      <w:rPr>
                        <w:rStyle w:val="Hyperlink"/>
                        <w:rFonts w:ascii="Blinker" w:eastAsia="Blinker" w:hAnsi="Blinker" w:cs="Blinker"/>
                        <w:b w:val="0"/>
                        <w:lang w:eastAsia="en-GB"/>
                      </w:rPr>
                      <w:t>MuleSoft Platform analytics</w:t>
                    </w:r>
                  </w:hyperlink>
                </w:p>
                <w:p w14:paraId="7AD38352" w14:textId="77777777" w:rsidR="009E56D4" w:rsidRDefault="009E56D4" w:rsidP="009E56D4">
                  <w:pPr>
                    <w:pStyle w:val="Bold"/>
                    <w:keepNext/>
                    <w:ind w:left="359"/>
                    <w:rPr>
                      <w:rFonts w:ascii="Blinker" w:eastAsia="Blinker" w:hAnsi="Blinker" w:cs="Blinker"/>
                      <w:b w:val="0"/>
                      <w:color w:val="46464E"/>
                      <w:lang w:eastAsia="en-GB"/>
                    </w:rPr>
                  </w:pPr>
                </w:p>
                <w:p w14:paraId="0854C9C9" w14:textId="43A0D829" w:rsidR="009E56D4" w:rsidRDefault="009E56D4" w:rsidP="009E56D4">
                  <w:pPr>
                    <w:pStyle w:val="Bold"/>
                    <w:keepNext/>
                    <w:ind w:left="359"/>
                    <w:rPr>
                      <w:rFonts w:ascii="Blinker" w:eastAsia="Blinker" w:hAnsi="Blinker" w:cs="Blinker"/>
                      <w:b w:val="0"/>
                      <w:color w:val="46464E"/>
                      <w:lang w:eastAsia="en-GB"/>
                    </w:rPr>
                  </w:pPr>
                  <w:r>
                    <w:rPr>
                      <w:rFonts w:ascii="Blinker" w:eastAsia="Blinker" w:hAnsi="Blinker" w:cs="Blinker"/>
                      <w:b w:val="0"/>
                      <w:color w:val="46464E"/>
                      <w:lang w:eastAsia="en-GB"/>
                    </w:rPr>
                    <w:t>Roles and Responsibilities:</w:t>
                  </w:r>
                </w:p>
                <w:p w14:paraId="44149581" w14:textId="45F7041A" w:rsidR="009E56D4" w:rsidRDefault="009E56D4" w:rsidP="009E56D4">
                  <w:pPr>
                    <w:pStyle w:val="Bold"/>
                    <w:keepNext/>
                    <w:numPr>
                      <w:ilvl w:val="0"/>
                      <w:numId w:val="6"/>
                    </w:numPr>
                    <w:rPr>
                      <w:rFonts w:ascii="Blinker" w:eastAsia="Blinker" w:hAnsi="Blinker" w:cs="Blinker"/>
                      <w:b w:val="0"/>
                      <w:color w:val="46464E"/>
                      <w:lang w:eastAsia="en-GB"/>
                    </w:rPr>
                  </w:pPr>
                  <w:r>
                    <w:rPr>
                      <w:rFonts w:ascii="Blinker" w:eastAsia="Blinker" w:hAnsi="Blinker" w:cs="Blinker"/>
                      <w:b w:val="0"/>
                      <w:color w:val="46464E"/>
                      <w:lang w:eastAsia="en-GB"/>
                    </w:rPr>
                    <w:t>Designed the architecture and developed the MuleSoft code for the same</w:t>
                  </w:r>
                </w:p>
                <w:p w14:paraId="36BABA31" w14:textId="0DAEA911" w:rsidR="009E56D4" w:rsidRPr="00C758FD" w:rsidRDefault="009E56D4" w:rsidP="009E56D4">
                  <w:pPr>
                    <w:pStyle w:val="Bold"/>
                    <w:keepNext/>
                    <w:numPr>
                      <w:ilvl w:val="0"/>
                      <w:numId w:val="6"/>
                    </w:numPr>
                    <w:rPr>
                      <w:rFonts w:ascii="Blinker" w:eastAsia="Blinker" w:hAnsi="Blinker" w:cs="Blinker"/>
                      <w:b w:val="0"/>
                      <w:color w:val="46464E"/>
                      <w:lang w:eastAsia="en-GB"/>
                    </w:rPr>
                  </w:pPr>
                  <w:r>
                    <w:rPr>
                      <w:rFonts w:ascii="Blinker" w:eastAsia="Blinker" w:hAnsi="Blinker" w:cs="Blinker"/>
                      <w:b w:val="0"/>
                      <w:color w:val="46464E"/>
                      <w:lang w:eastAsia="en-GB"/>
                    </w:rPr>
                    <w:t>Helped Tableau resource in designing the dashboards.</w:t>
                  </w:r>
                </w:p>
                <w:p w14:paraId="28C45CFC" w14:textId="77777777" w:rsidR="00974555" w:rsidRDefault="00974555" w:rsidP="00B82F21">
                  <w:pPr>
                    <w:pBdr>
                      <w:top w:val="nil"/>
                      <w:left w:val="nil"/>
                      <w:bottom w:val="nil"/>
                      <w:right w:val="nil"/>
                      <w:between w:val="nil"/>
                    </w:pBdr>
                    <w:tabs>
                      <w:tab w:val="right" w:pos="6826"/>
                    </w:tabs>
                    <w:spacing w:line="240" w:lineRule="auto"/>
                    <w:ind w:right="360"/>
                    <w:rPr>
                      <w:rFonts w:ascii="Blinker" w:eastAsia="Blinker" w:hAnsi="Blinker" w:cs="Blinker"/>
                      <w:bCs/>
                      <w:sz w:val="20"/>
                      <w:szCs w:val="20"/>
                    </w:rPr>
                  </w:pPr>
                </w:p>
                <w:p w14:paraId="16E4BB66" w14:textId="515125DB" w:rsidR="00A20C54" w:rsidRDefault="00EE1610" w:rsidP="00EE1610">
                  <w:pPr>
                    <w:pBdr>
                      <w:top w:val="nil"/>
                      <w:left w:val="nil"/>
                      <w:bottom w:val="nil"/>
                      <w:right w:val="nil"/>
                      <w:between w:val="nil"/>
                    </w:pBdr>
                    <w:tabs>
                      <w:tab w:val="right" w:pos="6826"/>
                    </w:tabs>
                    <w:spacing w:line="240" w:lineRule="auto"/>
                    <w:ind w:right="360"/>
                    <w:rPr>
                      <w:rFonts w:ascii="Blinker" w:eastAsia="Blinker" w:hAnsi="Blinker" w:cs="Blinker"/>
                      <w:color w:val="000000"/>
                      <w:sz w:val="20"/>
                      <w:szCs w:val="20"/>
                    </w:rPr>
                  </w:pPr>
                  <w:r>
                    <w:rPr>
                      <w:rFonts w:ascii="Blinker" w:eastAsia="Blinker" w:hAnsi="Blinker" w:cs="Blinker"/>
                      <w:b/>
                      <w:sz w:val="20"/>
                      <w:szCs w:val="20"/>
                    </w:rPr>
                    <w:t xml:space="preserve">        Video Analytics Tool - </w:t>
                  </w:r>
                  <w:r w:rsidR="00A20C54">
                    <w:rPr>
                      <w:rFonts w:ascii="Blinker" w:eastAsia="Blinker" w:hAnsi="Blinker" w:cs="Blinker"/>
                      <w:b/>
                      <w:sz w:val="20"/>
                      <w:szCs w:val="20"/>
                    </w:rPr>
                    <w:t>Python Developer</w:t>
                  </w:r>
                  <w:r w:rsidR="00A20C54">
                    <w:rPr>
                      <w:rFonts w:ascii="Blinker" w:eastAsia="Blinker" w:hAnsi="Blinker" w:cs="Blinker"/>
                      <w:b/>
                      <w:color w:val="000000"/>
                      <w:sz w:val="20"/>
                      <w:szCs w:val="20"/>
                    </w:rPr>
                    <w:t xml:space="preserve"> </w:t>
                  </w:r>
                  <w:r>
                    <w:rPr>
                      <w:rFonts w:ascii="Blinker" w:eastAsia="Blinker" w:hAnsi="Blinker" w:cs="Blinker"/>
                      <w:b/>
                      <w:color w:val="000000"/>
                      <w:sz w:val="20"/>
                      <w:szCs w:val="20"/>
                    </w:rPr>
                    <w:t>and Lead</w:t>
                  </w:r>
                  <w:r w:rsidR="00A20C54">
                    <w:rPr>
                      <w:rFonts w:ascii="Blinker" w:eastAsia="Blinker" w:hAnsi="Blinker" w:cs="Blinker"/>
                      <w:color w:val="000000"/>
                      <w:sz w:val="20"/>
                      <w:szCs w:val="20"/>
                    </w:rPr>
                    <w:tab/>
                    <w:t xml:space="preserve"> </w:t>
                  </w:r>
                </w:p>
                <w:p w14:paraId="5FF5F7BE" w14:textId="77777777" w:rsidR="00A20C54" w:rsidRDefault="00A20C54" w:rsidP="00A20C54">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Deloitte</w:t>
                  </w:r>
                  <w:r>
                    <w:rPr>
                      <w:rFonts w:ascii="Blinker" w:eastAsia="Blinker" w:hAnsi="Blinker" w:cs="Blinker"/>
                      <w:color w:val="000000"/>
                      <w:sz w:val="20"/>
                      <w:szCs w:val="20"/>
                    </w:rPr>
                    <w:t xml:space="preserve"> - London, United Kingdom</w:t>
                  </w:r>
                </w:p>
                <w:p w14:paraId="7A2E1CFF" w14:textId="77777777" w:rsidR="00A20C54" w:rsidRPr="00AA07EC" w:rsidRDefault="00A20C54" w:rsidP="00A20C54">
                  <w:pPr>
                    <w:pBdr>
                      <w:top w:val="nil"/>
                      <w:left w:val="nil"/>
                      <w:bottom w:val="nil"/>
                      <w:right w:val="nil"/>
                      <w:between w:val="nil"/>
                    </w:pBdr>
                    <w:tabs>
                      <w:tab w:val="right" w:pos="6826"/>
                    </w:tabs>
                    <w:spacing w:line="240" w:lineRule="auto"/>
                    <w:ind w:left="360" w:right="360"/>
                    <w:rPr>
                      <w:rFonts w:ascii="Blinker" w:eastAsia="Blinker" w:hAnsi="Blinker" w:cs="Blinker"/>
                      <w:b/>
                      <w:sz w:val="10"/>
                      <w:szCs w:val="10"/>
                    </w:rPr>
                  </w:pPr>
                </w:p>
                <w:p w14:paraId="561B4ED5" w14:textId="3BCF042C" w:rsidR="00A20C54" w:rsidRDefault="00A20C54" w:rsidP="00A20C54">
                  <w:pPr>
                    <w:pBdr>
                      <w:top w:val="nil"/>
                      <w:left w:val="nil"/>
                      <w:bottom w:val="nil"/>
                      <w:right w:val="nil"/>
                      <w:between w:val="nil"/>
                    </w:pBdr>
                    <w:tabs>
                      <w:tab w:val="right" w:pos="6826"/>
                    </w:tabs>
                    <w:spacing w:line="240" w:lineRule="auto"/>
                    <w:ind w:left="360" w:right="360"/>
                    <w:rPr>
                      <w:rFonts w:ascii="Blinker" w:eastAsia="Blinker" w:hAnsi="Blinker" w:cs="Blinker"/>
                      <w:bCs/>
                      <w:sz w:val="20"/>
                      <w:szCs w:val="20"/>
                    </w:rPr>
                  </w:pPr>
                  <w:bookmarkStart w:id="3" w:name="OLE_LINK3"/>
                  <w:bookmarkStart w:id="4" w:name="OLE_LINK4"/>
                  <w:r w:rsidRPr="00157A6C">
                    <w:rPr>
                      <w:rFonts w:ascii="Blinker" w:eastAsia="Blinker" w:hAnsi="Blinker" w:cs="Blinker"/>
                      <w:bCs/>
                      <w:sz w:val="20"/>
                      <w:szCs w:val="20"/>
                    </w:rPr>
                    <w:t>Worke</w:t>
                  </w:r>
                  <w:r>
                    <w:rPr>
                      <w:rFonts w:ascii="Blinker" w:eastAsia="Blinker" w:hAnsi="Blinker" w:cs="Blinker"/>
                      <w:bCs/>
                      <w:sz w:val="20"/>
                      <w:szCs w:val="20"/>
                    </w:rPr>
                    <w:t xml:space="preserve">d as </w:t>
                  </w:r>
                  <w:r w:rsidR="00344A40">
                    <w:rPr>
                      <w:rFonts w:ascii="Blinker" w:eastAsia="Blinker" w:hAnsi="Blinker" w:cs="Blinker"/>
                      <w:bCs/>
                      <w:sz w:val="20"/>
                      <w:szCs w:val="20"/>
                    </w:rPr>
                    <w:t>Python</w:t>
                  </w:r>
                  <w:r>
                    <w:rPr>
                      <w:rFonts w:ascii="Blinker" w:eastAsia="Blinker" w:hAnsi="Blinker" w:cs="Blinker"/>
                      <w:bCs/>
                      <w:sz w:val="20"/>
                      <w:szCs w:val="20"/>
                    </w:rPr>
                    <w:t xml:space="preserve"> Developer </w:t>
                  </w:r>
                  <w:r w:rsidR="00344A40">
                    <w:rPr>
                      <w:rFonts w:ascii="Blinker" w:eastAsia="Blinker" w:hAnsi="Blinker" w:cs="Blinker"/>
                      <w:bCs/>
                      <w:sz w:val="20"/>
                      <w:szCs w:val="20"/>
                    </w:rPr>
                    <w:t>to perform POC on the video analytics tool.</w:t>
                  </w:r>
                </w:p>
                <w:p w14:paraId="70AC264E" w14:textId="77777777" w:rsidR="00A20C54" w:rsidRDefault="00A20C54" w:rsidP="00A20C54">
                  <w:pPr>
                    <w:pBdr>
                      <w:top w:val="nil"/>
                      <w:left w:val="nil"/>
                      <w:bottom w:val="nil"/>
                      <w:right w:val="nil"/>
                      <w:between w:val="nil"/>
                    </w:pBdr>
                    <w:tabs>
                      <w:tab w:val="right" w:pos="6826"/>
                    </w:tabs>
                    <w:spacing w:line="240" w:lineRule="auto"/>
                    <w:ind w:left="360" w:right="360"/>
                    <w:rPr>
                      <w:rFonts w:ascii="Blinker" w:eastAsia="Blinker" w:hAnsi="Blinker" w:cs="Blinker"/>
                      <w:bCs/>
                      <w:sz w:val="20"/>
                      <w:szCs w:val="20"/>
                    </w:rPr>
                  </w:pPr>
                </w:p>
                <w:p w14:paraId="174671E1" w14:textId="781476A1" w:rsidR="00A20C54" w:rsidRDefault="00A20C54" w:rsidP="00A20C54">
                  <w:pPr>
                    <w:pStyle w:val="ListParagraph"/>
                    <w:numPr>
                      <w:ilvl w:val="0"/>
                      <w:numId w:val="4"/>
                    </w:numPr>
                    <w:pBdr>
                      <w:top w:val="nil"/>
                      <w:left w:val="nil"/>
                      <w:bottom w:val="nil"/>
                      <w:right w:val="nil"/>
                      <w:between w:val="nil"/>
                    </w:pBdr>
                    <w:tabs>
                      <w:tab w:val="right" w:pos="6826"/>
                    </w:tabs>
                    <w:spacing w:line="240" w:lineRule="auto"/>
                    <w:ind w:right="360"/>
                    <w:rPr>
                      <w:rFonts w:ascii="Blinker" w:eastAsia="Blinker" w:hAnsi="Blinker" w:cs="Blinker"/>
                      <w:bCs/>
                      <w:sz w:val="20"/>
                      <w:szCs w:val="20"/>
                    </w:rPr>
                  </w:pPr>
                  <w:r>
                    <w:rPr>
                      <w:rFonts w:ascii="Blinker" w:eastAsia="Blinker" w:hAnsi="Blinker" w:cs="Blinker"/>
                      <w:bCs/>
                      <w:sz w:val="20"/>
                      <w:szCs w:val="20"/>
                    </w:rPr>
                    <w:t xml:space="preserve">Designed </w:t>
                  </w:r>
                  <w:r w:rsidR="00CD4B33">
                    <w:rPr>
                      <w:rFonts w:ascii="Blinker" w:eastAsia="Blinker" w:hAnsi="Blinker" w:cs="Blinker"/>
                      <w:bCs/>
                      <w:sz w:val="20"/>
                      <w:szCs w:val="20"/>
                    </w:rPr>
                    <w:t>high level architecture of the application.</w:t>
                  </w:r>
                </w:p>
                <w:p w14:paraId="3D75D72E" w14:textId="7588FC38" w:rsidR="0025601B" w:rsidRDefault="00E73ABA" w:rsidP="00A20C54">
                  <w:pPr>
                    <w:pStyle w:val="ListParagraph"/>
                    <w:numPr>
                      <w:ilvl w:val="0"/>
                      <w:numId w:val="4"/>
                    </w:numPr>
                    <w:pBdr>
                      <w:top w:val="nil"/>
                      <w:left w:val="nil"/>
                      <w:bottom w:val="nil"/>
                      <w:right w:val="nil"/>
                      <w:between w:val="nil"/>
                    </w:pBdr>
                    <w:tabs>
                      <w:tab w:val="right" w:pos="6826"/>
                    </w:tabs>
                    <w:spacing w:line="240" w:lineRule="auto"/>
                    <w:ind w:right="360"/>
                    <w:rPr>
                      <w:rFonts w:ascii="Blinker" w:eastAsia="Blinker" w:hAnsi="Blinker" w:cs="Blinker"/>
                      <w:bCs/>
                      <w:sz w:val="20"/>
                      <w:szCs w:val="20"/>
                    </w:rPr>
                  </w:pPr>
                  <w:r>
                    <w:rPr>
                      <w:rFonts w:ascii="Blinker" w:eastAsia="Blinker" w:hAnsi="Blinker" w:cs="Blinker"/>
                      <w:bCs/>
                      <w:sz w:val="20"/>
                      <w:szCs w:val="20"/>
                    </w:rPr>
                    <w:t>Designed</w:t>
                  </w:r>
                  <w:r w:rsidR="0025601B">
                    <w:rPr>
                      <w:rFonts w:ascii="Blinker" w:eastAsia="Blinker" w:hAnsi="Blinker" w:cs="Blinker"/>
                      <w:bCs/>
                      <w:sz w:val="20"/>
                      <w:szCs w:val="20"/>
                    </w:rPr>
                    <w:t xml:space="preserve"> and developing application to upload videos to </w:t>
                  </w:r>
                  <w:r>
                    <w:rPr>
                      <w:rFonts w:ascii="Blinker" w:eastAsia="Blinker" w:hAnsi="Blinker" w:cs="Blinker"/>
                      <w:bCs/>
                      <w:sz w:val="20"/>
                      <w:szCs w:val="20"/>
                    </w:rPr>
                    <w:t>Google Cloud</w:t>
                  </w:r>
                  <w:r w:rsidR="0025601B">
                    <w:rPr>
                      <w:rFonts w:ascii="Blinker" w:eastAsia="Blinker" w:hAnsi="Blinker" w:cs="Blinker"/>
                      <w:bCs/>
                      <w:sz w:val="20"/>
                      <w:szCs w:val="20"/>
                    </w:rPr>
                    <w:t>.</w:t>
                  </w:r>
                </w:p>
                <w:p w14:paraId="525F662E" w14:textId="1DE0C74B" w:rsidR="005E4AE1" w:rsidRDefault="00E73ABA" w:rsidP="005E4AE1">
                  <w:pPr>
                    <w:pStyle w:val="ListParagraph"/>
                    <w:numPr>
                      <w:ilvl w:val="0"/>
                      <w:numId w:val="4"/>
                    </w:numPr>
                    <w:pBdr>
                      <w:top w:val="nil"/>
                      <w:left w:val="nil"/>
                      <w:bottom w:val="nil"/>
                      <w:right w:val="nil"/>
                      <w:between w:val="nil"/>
                    </w:pBdr>
                    <w:tabs>
                      <w:tab w:val="right" w:pos="6826"/>
                    </w:tabs>
                    <w:spacing w:line="240" w:lineRule="auto"/>
                    <w:ind w:right="360"/>
                    <w:rPr>
                      <w:rFonts w:ascii="Blinker" w:eastAsia="Blinker" w:hAnsi="Blinker" w:cs="Blinker"/>
                      <w:bCs/>
                      <w:sz w:val="20"/>
                      <w:szCs w:val="20"/>
                    </w:rPr>
                  </w:pPr>
                  <w:r>
                    <w:rPr>
                      <w:rFonts w:ascii="Blinker" w:eastAsia="Blinker" w:hAnsi="Blinker" w:cs="Blinker"/>
                      <w:bCs/>
                      <w:sz w:val="20"/>
                      <w:szCs w:val="20"/>
                    </w:rPr>
                    <w:t xml:space="preserve">Develop </w:t>
                  </w:r>
                  <w:r w:rsidR="00450377">
                    <w:rPr>
                      <w:rFonts w:ascii="Blinker" w:eastAsia="Blinker" w:hAnsi="Blinker" w:cs="Blinker"/>
                      <w:bCs/>
                      <w:sz w:val="20"/>
                      <w:szCs w:val="20"/>
                    </w:rPr>
                    <w:t>GenAI</w:t>
                  </w:r>
                  <w:r w:rsidR="00E1294E">
                    <w:rPr>
                      <w:rFonts w:ascii="Blinker" w:eastAsia="Blinker" w:hAnsi="Blinker" w:cs="Blinker"/>
                      <w:bCs/>
                      <w:sz w:val="20"/>
                      <w:szCs w:val="20"/>
                    </w:rPr>
                    <w:t xml:space="preserve"> application </w:t>
                  </w:r>
                  <w:r w:rsidR="00450377">
                    <w:rPr>
                      <w:rFonts w:ascii="Blinker" w:eastAsia="Blinker" w:hAnsi="Blinker" w:cs="Blinker"/>
                      <w:bCs/>
                      <w:sz w:val="20"/>
                      <w:szCs w:val="20"/>
                    </w:rPr>
                    <w:t>to</w:t>
                  </w:r>
                  <w:r w:rsidR="00E1294E">
                    <w:rPr>
                      <w:rFonts w:ascii="Blinker" w:eastAsia="Blinker" w:hAnsi="Blinker" w:cs="Blinker"/>
                      <w:bCs/>
                      <w:sz w:val="20"/>
                      <w:szCs w:val="20"/>
                    </w:rPr>
                    <w:t xml:space="preserve"> perform video analysis</w:t>
                  </w:r>
                  <w:r w:rsidR="00450377">
                    <w:rPr>
                      <w:rFonts w:ascii="Blinker" w:eastAsia="Blinker" w:hAnsi="Blinker" w:cs="Blinker"/>
                      <w:bCs/>
                      <w:sz w:val="20"/>
                      <w:szCs w:val="20"/>
                    </w:rPr>
                    <w:t xml:space="preserve"> </w:t>
                  </w:r>
                  <w:r w:rsidR="00E1294E">
                    <w:rPr>
                      <w:rFonts w:ascii="Blinker" w:eastAsia="Blinker" w:hAnsi="Blinker" w:cs="Blinker"/>
                      <w:bCs/>
                      <w:sz w:val="20"/>
                      <w:szCs w:val="20"/>
                    </w:rPr>
                    <w:t>(</w:t>
                  </w:r>
                  <w:r w:rsidR="00F17DCA">
                    <w:rPr>
                      <w:rFonts w:ascii="Blinker" w:eastAsia="Blinker" w:hAnsi="Blinker" w:cs="Blinker"/>
                      <w:bCs/>
                      <w:sz w:val="20"/>
                      <w:szCs w:val="20"/>
                    </w:rPr>
                    <w:t>like we can ask summary, genre and other details</w:t>
                  </w:r>
                  <w:r w:rsidR="00E1294E">
                    <w:rPr>
                      <w:rFonts w:ascii="Blinker" w:eastAsia="Blinker" w:hAnsi="Blinker" w:cs="Blinker"/>
                      <w:bCs/>
                      <w:sz w:val="20"/>
                      <w:szCs w:val="20"/>
                    </w:rPr>
                    <w:t>) of the uploaded video.</w:t>
                  </w:r>
                </w:p>
                <w:p w14:paraId="7E68DBDA" w14:textId="77777777" w:rsidR="00E960A1" w:rsidRDefault="00E960A1" w:rsidP="00E960A1">
                  <w:pPr>
                    <w:pBdr>
                      <w:top w:val="nil"/>
                      <w:left w:val="nil"/>
                      <w:bottom w:val="nil"/>
                      <w:right w:val="nil"/>
                      <w:between w:val="nil"/>
                    </w:pBdr>
                    <w:tabs>
                      <w:tab w:val="right" w:pos="6826"/>
                    </w:tabs>
                    <w:spacing w:line="240" w:lineRule="auto"/>
                    <w:ind w:right="360"/>
                    <w:rPr>
                      <w:rFonts w:ascii="Blinker" w:eastAsia="Blinker" w:hAnsi="Blinker" w:cs="Blinker"/>
                      <w:bCs/>
                      <w:sz w:val="20"/>
                      <w:szCs w:val="20"/>
                    </w:rPr>
                  </w:pPr>
                </w:p>
                <w:p w14:paraId="744C7E21" w14:textId="08BB3738" w:rsidR="00E960A1" w:rsidRPr="00E960A1" w:rsidRDefault="00E960A1" w:rsidP="001642B7">
                  <w:pPr>
                    <w:pBdr>
                      <w:top w:val="nil"/>
                      <w:left w:val="nil"/>
                      <w:bottom w:val="nil"/>
                      <w:right w:val="nil"/>
                      <w:between w:val="nil"/>
                    </w:pBdr>
                    <w:tabs>
                      <w:tab w:val="right" w:pos="6826"/>
                    </w:tabs>
                    <w:spacing w:line="240" w:lineRule="auto"/>
                    <w:ind w:left="361" w:right="360"/>
                    <w:rPr>
                      <w:rFonts w:ascii="Blinker" w:eastAsia="Blinker" w:hAnsi="Blinker" w:cs="Blinker"/>
                      <w:bCs/>
                      <w:sz w:val="20"/>
                      <w:szCs w:val="20"/>
                    </w:rPr>
                  </w:pPr>
                  <w:r w:rsidRPr="00B52756">
                    <w:rPr>
                      <w:rFonts w:ascii="Blinker" w:eastAsia="Blinker" w:hAnsi="Blinker" w:cs="Blinker"/>
                      <w:b/>
                      <w:sz w:val="20"/>
                      <w:szCs w:val="20"/>
                    </w:rPr>
                    <w:t>Tech Stack</w:t>
                  </w:r>
                  <w:r>
                    <w:rPr>
                      <w:rFonts w:ascii="Blinker" w:eastAsia="Blinker" w:hAnsi="Blinker" w:cs="Blinker"/>
                      <w:bCs/>
                      <w:sz w:val="20"/>
                      <w:szCs w:val="20"/>
                    </w:rPr>
                    <w:t>: Python</w:t>
                  </w:r>
                  <w:r w:rsidR="00B52756">
                    <w:rPr>
                      <w:rFonts w:ascii="Blinker" w:eastAsia="Blinker" w:hAnsi="Blinker" w:cs="Blinker"/>
                      <w:bCs/>
                      <w:sz w:val="20"/>
                      <w:szCs w:val="20"/>
                    </w:rPr>
                    <w:t xml:space="preserve"> 3.12, Flask, </w:t>
                  </w:r>
                  <w:r w:rsidR="00A0118D">
                    <w:rPr>
                      <w:rFonts w:ascii="Blinker" w:eastAsia="Blinker" w:hAnsi="Blinker" w:cs="Blinker"/>
                      <w:bCs/>
                      <w:sz w:val="20"/>
                      <w:szCs w:val="20"/>
                    </w:rPr>
                    <w:t>Angular</w:t>
                  </w:r>
                  <w:r w:rsidR="00237B78">
                    <w:rPr>
                      <w:rFonts w:ascii="Blinker" w:eastAsia="Blinker" w:hAnsi="Blinker" w:cs="Blinker"/>
                      <w:bCs/>
                      <w:sz w:val="20"/>
                      <w:szCs w:val="20"/>
                    </w:rPr>
                    <w:t xml:space="preserve"> 18, </w:t>
                  </w:r>
                  <w:r w:rsidR="00B52756">
                    <w:rPr>
                      <w:rFonts w:ascii="Blinker" w:eastAsia="Blinker" w:hAnsi="Blinker" w:cs="Blinker"/>
                      <w:bCs/>
                      <w:sz w:val="20"/>
                      <w:szCs w:val="20"/>
                    </w:rPr>
                    <w:t xml:space="preserve">Google </w:t>
                  </w:r>
                  <w:r w:rsidR="004D4F1B">
                    <w:rPr>
                      <w:rFonts w:ascii="Blinker" w:eastAsia="Blinker" w:hAnsi="Blinker" w:cs="Blinker"/>
                      <w:bCs/>
                      <w:sz w:val="20"/>
                      <w:szCs w:val="20"/>
                    </w:rPr>
                    <w:t xml:space="preserve">Cloud - </w:t>
                  </w:r>
                  <w:r w:rsidR="00B52756">
                    <w:rPr>
                      <w:rFonts w:ascii="Blinker" w:eastAsia="Blinker" w:hAnsi="Blinker" w:cs="Blinker"/>
                      <w:bCs/>
                      <w:sz w:val="20"/>
                      <w:szCs w:val="20"/>
                    </w:rPr>
                    <w:t>Object Storage</w:t>
                  </w:r>
                  <w:r w:rsidR="004D4F1B">
                    <w:rPr>
                      <w:rFonts w:ascii="Blinker" w:eastAsia="Blinker" w:hAnsi="Blinker" w:cs="Blinker"/>
                      <w:bCs/>
                      <w:sz w:val="20"/>
                      <w:szCs w:val="20"/>
                    </w:rPr>
                    <w:t xml:space="preserve">, Google </w:t>
                  </w:r>
                  <w:r w:rsidR="00FF13BB">
                    <w:rPr>
                      <w:rFonts w:ascii="Blinker" w:eastAsia="Blinker" w:hAnsi="Blinker" w:cs="Blinker"/>
                      <w:bCs/>
                      <w:sz w:val="20"/>
                      <w:szCs w:val="20"/>
                    </w:rPr>
                    <w:t>Compute Eng</w:t>
                  </w:r>
                  <w:r w:rsidR="001642B7">
                    <w:rPr>
                      <w:rFonts w:ascii="Blinker" w:eastAsia="Blinker" w:hAnsi="Blinker" w:cs="Blinker"/>
                      <w:bCs/>
                      <w:sz w:val="20"/>
                      <w:szCs w:val="20"/>
                    </w:rPr>
                    <w:t>i</w:t>
                  </w:r>
                  <w:r w:rsidR="00FF13BB">
                    <w:rPr>
                      <w:rFonts w:ascii="Blinker" w:eastAsia="Blinker" w:hAnsi="Blinker" w:cs="Blinker"/>
                      <w:bCs/>
                      <w:sz w:val="20"/>
                      <w:szCs w:val="20"/>
                    </w:rPr>
                    <w:t>ne</w:t>
                  </w:r>
                  <w:r w:rsidR="001642B7">
                    <w:rPr>
                      <w:rFonts w:ascii="Blinker" w:eastAsia="Blinker" w:hAnsi="Blinker" w:cs="Blinker"/>
                      <w:bCs/>
                      <w:sz w:val="20"/>
                      <w:szCs w:val="20"/>
                    </w:rPr>
                    <w:t>.</w:t>
                  </w:r>
                </w:p>
                <w:bookmarkEnd w:id="3"/>
                <w:bookmarkEnd w:id="4"/>
                <w:p w14:paraId="62975452" w14:textId="2D956891" w:rsidR="00FE0674" w:rsidRDefault="006330D4" w:rsidP="006330D4">
                  <w:pPr>
                    <w:pBdr>
                      <w:top w:val="none" w:sz="0" w:space="8" w:color="000000"/>
                      <w:left w:val="nil"/>
                      <w:bottom w:val="nil"/>
                      <w:right w:val="nil"/>
                      <w:between w:val="nil"/>
                    </w:pBdr>
                    <w:tabs>
                      <w:tab w:val="right" w:pos="6826"/>
                    </w:tabs>
                    <w:spacing w:line="240" w:lineRule="auto"/>
                    <w:ind w:right="360"/>
                    <w:rPr>
                      <w:rFonts w:ascii="Blinker" w:eastAsia="Blinker" w:hAnsi="Blinker" w:cs="Blinker"/>
                      <w:color w:val="000000"/>
                      <w:sz w:val="20"/>
                      <w:szCs w:val="20"/>
                    </w:rPr>
                  </w:pPr>
                  <w:r>
                    <w:rPr>
                      <w:rFonts w:ascii="Blinker" w:eastAsia="Blinker" w:hAnsi="Blinker" w:cs="Blinker"/>
                      <w:b/>
                      <w:sz w:val="20"/>
                      <w:szCs w:val="20"/>
                    </w:rPr>
                    <w:t xml:space="preserve">        </w:t>
                  </w:r>
                  <w:r w:rsidR="00EE1610">
                    <w:rPr>
                      <w:rFonts w:ascii="Blinker" w:eastAsia="Blinker" w:hAnsi="Blinker" w:cs="Blinker"/>
                      <w:b/>
                      <w:sz w:val="20"/>
                      <w:szCs w:val="20"/>
                    </w:rPr>
                    <w:t xml:space="preserve">Automotive Industry </w:t>
                  </w:r>
                  <w:r w:rsidR="00AA07EC">
                    <w:rPr>
                      <w:rFonts w:ascii="Blinker" w:eastAsia="Blinker" w:hAnsi="Blinker" w:cs="Blinker"/>
                      <w:b/>
                      <w:sz w:val="20"/>
                      <w:szCs w:val="20"/>
                    </w:rPr>
                    <w:t>Associate Lead</w:t>
                  </w:r>
                  <w:r w:rsidR="00AA07EC">
                    <w:rPr>
                      <w:rFonts w:ascii="Blinker" w:eastAsia="Blinker" w:hAnsi="Blinker" w:cs="Blinker"/>
                      <w:b/>
                      <w:color w:val="000000"/>
                      <w:sz w:val="20"/>
                      <w:szCs w:val="20"/>
                    </w:rPr>
                    <w:t xml:space="preserve"> </w:t>
                  </w:r>
                  <w:r w:rsidR="00AA07EC">
                    <w:rPr>
                      <w:rFonts w:ascii="Blinker" w:eastAsia="Blinker" w:hAnsi="Blinker" w:cs="Blinker"/>
                      <w:color w:val="000000"/>
                      <w:sz w:val="20"/>
                      <w:szCs w:val="20"/>
                    </w:rPr>
                    <w:tab/>
                  </w:r>
                  <w:r w:rsidR="00AA07EC">
                    <w:rPr>
                      <w:rFonts w:ascii="Blinker" w:eastAsia="Blinker" w:hAnsi="Blinker" w:cs="Blinker"/>
                      <w:sz w:val="20"/>
                      <w:szCs w:val="20"/>
                    </w:rPr>
                    <w:t>07</w:t>
                  </w:r>
                  <w:r w:rsidR="00AA07EC">
                    <w:rPr>
                      <w:rFonts w:ascii="Blinker" w:eastAsia="Blinker" w:hAnsi="Blinker" w:cs="Blinker"/>
                      <w:color w:val="000000"/>
                      <w:sz w:val="20"/>
                      <w:szCs w:val="20"/>
                    </w:rPr>
                    <w:t>/201</w:t>
                  </w:r>
                  <w:r w:rsidR="00AA07EC">
                    <w:rPr>
                      <w:rFonts w:ascii="Blinker" w:eastAsia="Blinker" w:hAnsi="Blinker" w:cs="Blinker"/>
                      <w:sz w:val="20"/>
                      <w:szCs w:val="20"/>
                    </w:rPr>
                    <w:t>4</w:t>
                  </w:r>
                  <w:r w:rsidR="00AA07EC">
                    <w:rPr>
                      <w:rFonts w:ascii="Blinker" w:eastAsia="Blinker" w:hAnsi="Blinker" w:cs="Blinker"/>
                      <w:color w:val="000000"/>
                      <w:sz w:val="20"/>
                      <w:szCs w:val="20"/>
                    </w:rPr>
                    <w:t xml:space="preserve"> - </w:t>
                  </w:r>
                  <w:r w:rsidR="00382877">
                    <w:rPr>
                      <w:rFonts w:ascii="Blinker" w:eastAsia="Blinker" w:hAnsi="Blinker" w:cs="Blinker"/>
                      <w:color w:val="000000"/>
                      <w:sz w:val="20"/>
                      <w:szCs w:val="20"/>
                    </w:rPr>
                    <w:t>12</w:t>
                  </w:r>
                  <w:r w:rsidR="00AA07EC">
                    <w:rPr>
                      <w:rFonts w:ascii="Blinker" w:eastAsia="Blinker" w:hAnsi="Blinker" w:cs="Blinker"/>
                      <w:color w:val="000000"/>
                      <w:sz w:val="20"/>
                      <w:szCs w:val="20"/>
                    </w:rPr>
                    <w:t>/201</w:t>
                  </w:r>
                  <w:r w:rsidR="00AA07EC">
                    <w:rPr>
                      <w:rFonts w:ascii="Blinker" w:eastAsia="Blinker" w:hAnsi="Blinker" w:cs="Blinker"/>
                      <w:sz w:val="20"/>
                      <w:szCs w:val="20"/>
                    </w:rPr>
                    <w:t>9</w:t>
                  </w:r>
                  <w:r w:rsidR="00AA07EC">
                    <w:rPr>
                      <w:rFonts w:ascii="Blinker" w:eastAsia="Blinker" w:hAnsi="Blinker" w:cs="Blinker"/>
                      <w:color w:val="000000"/>
                      <w:sz w:val="20"/>
                      <w:szCs w:val="20"/>
                    </w:rPr>
                    <w:t xml:space="preserve"> </w:t>
                  </w:r>
                </w:p>
                <w:p w14:paraId="628ABCD5"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 xml:space="preserve">Nagarro Software </w:t>
                  </w:r>
                  <w:proofErr w:type="spellStart"/>
                  <w:r>
                    <w:rPr>
                      <w:rFonts w:ascii="Blinker" w:eastAsia="Blinker" w:hAnsi="Blinker" w:cs="Blinker"/>
                      <w:b/>
                      <w:sz w:val="20"/>
                      <w:szCs w:val="20"/>
                    </w:rPr>
                    <w:t>Pvt.</w:t>
                  </w:r>
                  <w:proofErr w:type="spellEnd"/>
                  <w:r>
                    <w:rPr>
                      <w:rFonts w:ascii="Blinker" w:eastAsia="Blinker" w:hAnsi="Blinker" w:cs="Blinker"/>
                      <w:b/>
                      <w:sz w:val="20"/>
                      <w:szCs w:val="20"/>
                    </w:rPr>
                    <w:t xml:space="preserve"> Ltd.</w:t>
                  </w:r>
                  <w:r>
                    <w:rPr>
                      <w:rFonts w:ascii="Blinker" w:eastAsia="Blinker" w:hAnsi="Blinker" w:cs="Blinker"/>
                      <w:color w:val="000000"/>
                      <w:sz w:val="20"/>
                      <w:szCs w:val="20"/>
                    </w:rPr>
                    <w:t xml:space="preserve"> - </w:t>
                  </w:r>
                  <w:r>
                    <w:rPr>
                      <w:rFonts w:ascii="Blinker" w:eastAsia="Blinker" w:hAnsi="Blinker" w:cs="Blinker"/>
                      <w:sz w:val="20"/>
                      <w:szCs w:val="20"/>
                    </w:rPr>
                    <w:t>Gurugram</w:t>
                  </w:r>
                  <w:r>
                    <w:rPr>
                      <w:rFonts w:ascii="Blinker" w:eastAsia="Blinker" w:hAnsi="Blinker" w:cs="Blinker"/>
                      <w:color w:val="000000"/>
                      <w:sz w:val="20"/>
                      <w:szCs w:val="20"/>
                    </w:rPr>
                    <w:t>, India</w:t>
                  </w:r>
                </w:p>
                <w:p w14:paraId="7F7B188F" w14:textId="6D8B4464" w:rsidR="00FE0674" w:rsidRDefault="00AA07EC">
                  <w:pPr>
                    <w:pBdr>
                      <w:top w:val="nil"/>
                      <w:left w:val="nil"/>
                      <w:bottom w:val="nil"/>
                      <w:right w:val="nil"/>
                      <w:between w:val="nil"/>
                    </w:pBdr>
                    <w:spacing w:line="240" w:lineRule="auto"/>
                    <w:ind w:left="360" w:right="360"/>
                    <w:rPr>
                      <w:rFonts w:ascii="Blinker" w:eastAsia="Blinker" w:hAnsi="Blinker" w:cs="Blinker"/>
                      <w:color w:val="46464E"/>
                      <w:sz w:val="20"/>
                      <w:szCs w:val="20"/>
                    </w:rPr>
                  </w:pPr>
                  <w:bookmarkStart w:id="5" w:name="OLE_LINK9"/>
                  <w:bookmarkStart w:id="6" w:name="OLE_LINK10"/>
                  <w:r>
                    <w:rPr>
                      <w:rFonts w:ascii="Blinker" w:eastAsia="Blinker" w:hAnsi="Blinker" w:cs="Blinker"/>
                      <w:color w:val="46464E"/>
                      <w:sz w:val="20"/>
                      <w:szCs w:val="20"/>
                    </w:rPr>
                    <w:t xml:space="preserve">Worked as Associate </w:t>
                  </w:r>
                  <w:r w:rsidR="00050D1C">
                    <w:rPr>
                      <w:rFonts w:ascii="Blinker" w:eastAsia="Blinker" w:hAnsi="Blinker" w:cs="Blinker"/>
                      <w:color w:val="46464E"/>
                      <w:sz w:val="20"/>
                      <w:szCs w:val="20"/>
                    </w:rPr>
                    <w:t>Lead for</w:t>
                  </w:r>
                  <w:r>
                    <w:rPr>
                      <w:rFonts w:ascii="Blinker" w:eastAsia="Blinker" w:hAnsi="Blinker" w:cs="Blinker"/>
                      <w:color w:val="46464E"/>
                      <w:sz w:val="20"/>
                      <w:szCs w:val="20"/>
                    </w:rPr>
                    <w:t xml:space="preserve"> the </w:t>
                  </w:r>
                  <w:proofErr w:type="gramStart"/>
                  <w:r>
                    <w:rPr>
                      <w:rFonts w:ascii="Blinker" w:eastAsia="Blinker" w:hAnsi="Blinker" w:cs="Blinker"/>
                      <w:color w:val="46464E"/>
                      <w:sz w:val="20"/>
                      <w:szCs w:val="20"/>
                    </w:rPr>
                    <w:t>Top most</w:t>
                  </w:r>
                  <w:proofErr w:type="gramEnd"/>
                  <w:r>
                    <w:rPr>
                      <w:rFonts w:ascii="Blinker" w:eastAsia="Blinker" w:hAnsi="Blinker" w:cs="Blinker"/>
                      <w:color w:val="46464E"/>
                      <w:sz w:val="20"/>
                      <w:szCs w:val="20"/>
                    </w:rPr>
                    <w:t xml:space="preserve"> Automobile company in Germany.</w:t>
                  </w:r>
                </w:p>
                <w:p w14:paraId="306A1658" w14:textId="77777777" w:rsidR="00FE0674" w:rsidRDefault="00AA07EC" w:rsidP="00974555">
                  <w:pPr>
                    <w:numPr>
                      <w:ilvl w:val="0"/>
                      <w:numId w:val="4"/>
                    </w:numPr>
                    <w:pBdr>
                      <w:top w:val="nil"/>
                      <w:left w:val="none" w:sz="0" w:space="2" w:color="000000"/>
                      <w:bottom w:val="nil"/>
                      <w:right w:val="nil"/>
                      <w:between w:val="nil"/>
                    </w:pBdr>
                    <w:spacing w:before="200" w:line="240" w:lineRule="auto"/>
                    <w:ind w:right="360"/>
                    <w:rPr>
                      <w:rFonts w:ascii="Blinker" w:eastAsia="Blinker" w:hAnsi="Blinker" w:cs="Blinker"/>
                      <w:color w:val="46464E"/>
                      <w:sz w:val="20"/>
                      <w:szCs w:val="20"/>
                    </w:rPr>
                  </w:pPr>
                  <w:r>
                    <w:rPr>
                      <w:rFonts w:ascii="Blinker" w:eastAsia="Blinker" w:hAnsi="Blinker" w:cs="Blinker"/>
                      <w:color w:val="46464E"/>
                      <w:sz w:val="20"/>
                      <w:szCs w:val="20"/>
                    </w:rPr>
                    <w:t>Participated in deciding the technical approaches.</w:t>
                  </w:r>
                </w:p>
                <w:p w14:paraId="70E7F320" w14:textId="77777777" w:rsidR="00FE0674" w:rsidRDefault="00AA07EC" w:rsidP="00974555">
                  <w:pPr>
                    <w:widowControl w:val="0"/>
                    <w:numPr>
                      <w:ilvl w:val="0"/>
                      <w:numId w:val="4"/>
                    </w:numPr>
                    <w:spacing w:line="245" w:lineRule="auto"/>
                    <w:ind w:right="6"/>
                    <w:rPr>
                      <w:rFonts w:ascii="Blinker" w:eastAsia="Blinker" w:hAnsi="Blinker" w:cs="Blinker"/>
                      <w:color w:val="46464E"/>
                      <w:sz w:val="20"/>
                      <w:szCs w:val="20"/>
                    </w:rPr>
                  </w:pPr>
                  <w:r>
                    <w:rPr>
                      <w:rFonts w:ascii="Blinker" w:eastAsia="Blinker" w:hAnsi="Blinker" w:cs="Blinker"/>
                      <w:color w:val="46464E"/>
                      <w:sz w:val="20"/>
                      <w:szCs w:val="20"/>
                    </w:rPr>
                    <w:t>Involved in the requirement gathering and doing the POC for the same.</w:t>
                  </w:r>
                </w:p>
                <w:p w14:paraId="0D670592" w14:textId="77777777" w:rsidR="00FE0674" w:rsidRDefault="00AA07EC" w:rsidP="00974555">
                  <w:pPr>
                    <w:widowControl w:val="0"/>
                    <w:numPr>
                      <w:ilvl w:val="0"/>
                      <w:numId w:val="4"/>
                    </w:numPr>
                    <w:rPr>
                      <w:rFonts w:ascii="Blinker" w:eastAsia="Blinker" w:hAnsi="Blinker" w:cs="Blinker"/>
                      <w:color w:val="46464E"/>
                      <w:sz w:val="20"/>
                      <w:szCs w:val="20"/>
                    </w:rPr>
                  </w:pPr>
                  <w:r>
                    <w:rPr>
                      <w:rFonts w:ascii="Blinker" w:eastAsia="Blinker" w:hAnsi="Blinker" w:cs="Blinker"/>
                      <w:color w:val="46464E"/>
                      <w:sz w:val="20"/>
                      <w:szCs w:val="20"/>
                    </w:rPr>
                    <w:t>Involved in the coding of front end using Angular 4, HTML 5 and CSS 3.</w:t>
                  </w:r>
                </w:p>
                <w:p w14:paraId="444D5794" w14:textId="276ECF20" w:rsidR="00FE0674" w:rsidRDefault="00AA07EC" w:rsidP="00974555">
                  <w:pPr>
                    <w:widowControl w:val="0"/>
                    <w:numPr>
                      <w:ilvl w:val="0"/>
                      <w:numId w:val="4"/>
                    </w:numPr>
                    <w:rPr>
                      <w:rFonts w:ascii="Blinker" w:eastAsia="Blinker" w:hAnsi="Blinker" w:cs="Blinker"/>
                      <w:color w:val="46464E"/>
                      <w:sz w:val="20"/>
                      <w:szCs w:val="20"/>
                    </w:rPr>
                  </w:pPr>
                  <w:r>
                    <w:rPr>
                      <w:rFonts w:ascii="Blinker" w:eastAsia="Blinker" w:hAnsi="Blinker" w:cs="Blinker"/>
                      <w:color w:val="46464E"/>
                      <w:sz w:val="20"/>
                      <w:szCs w:val="20"/>
                    </w:rPr>
                    <w:t xml:space="preserve">Involved in the coding </w:t>
                  </w:r>
                  <w:r w:rsidR="00050D1C">
                    <w:rPr>
                      <w:rFonts w:ascii="Blinker" w:eastAsia="Blinker" w:hAnsi="Blinker" w:cs="Blinker"/>
                      <w:color w:val="46464E"/>
                      <w:sz w:val="20"/>
                      <w:szCs w:val="20"/>
                    </w:rPr>
                    <w:t>of backend</w:t>
                  </w:r>
                  <w:r>
                    <w:rPr>
                      <w:rFonts w:ascii="Blinker" w:eastAsia="Blinker" w:hAnsi="Blinker" w:cs="Blinker"/>
                      <w:color w:val="46464E"/>
                      <w:sz w:val="20"/>
                      <w:szCs w:val="20"/>
                    </w:rPr>
                    <w:t xml:space="preserve"> using Java, Hibernate, Spring. </w:t>
                  </w:r>
                </w:p>
                <w:p w14:paraId="6625A2AD" w14:textId="77777777" w:rsidR="00FE0674" w:rsidRDefault="00AA07EC" w:rsidP="00974555">
                  <w:pPr>
                    <w:widowControl w:val="0"/>
                    <w:numPr>
                      <w:ilvl w:val="0"/>
                      <w:numId w:val="4"/>
                    </w:numPr>
                    <w:spacing w:before="13" w:line="245" w:lineRule="auto"/>
                    <w:ind w:right="1257"/>
                    <w:rPr>
                      <w:rFonts w:ascii="Blinker" w:eastAsia="Blinker" w:hAnsi="Blinker" w:cs="Blinker"/>
                      <w:color w:val="46464E"/>
                      <w:sz w:val="20"/>
                      <w:szCs w:val="20"/>
                    </w:rPr>
                  </w:pPr>
                  <w:r>
                    <w:rPr>
                      <w:rFonts w:ascii="Blinker" w:eastAsia="Blinker" w:hAnsi="Blinker" w:cs="Blinker"/>
                      <w:color w:val="46464E"/>
                      <w:sz w:val="20"/>
                      <w:szCs w:val="20"/>
                    </w:rPr>
                    <w:t>Involved in developing the Jenkins pipeline.</w:t>
                  </w:r>
                </w:p>
                <w:p w14:paraId="4CDEC5DA" w14:textId="77777777" w:rsidR="00FE0674" w:rsidRDefault="00AA07EC" w:rsidP="00974555">
                  <w:pPr>
                    <w:widowControl w:val="0"/>
                    <w:numPr>
                      <w:ilvl w:val="0"/>
                      <w:numId w:val="4"/>
                    </w:numPr>
                    <w:spacing w:before="13" w:line="245" w:lineRule="auto"/>
                    <w:ind w:right="1257"/>
                    <w:rPr>
                      <w:rFonts w:ascii="Blinker" w:eastAsia="Blinker" w:hAnsi="Blinker" w:cs="Blinker"/>
                      <w:color w:val="46464E"/>
                      <w:sz w:val="20"/>
                      <w:szCs w:val="20"/>
                    </w:rPr>
                  </w:pPr>
                  <w:r>
                    <w:rPr>
                      <w:rFonts w:ascii="Blinker" w:eastAsia="Blinker" w:hAnsi="Blinker" w:cs="Blinker"/>
                      <w:color w:val="46464E"/>
                      <w:sz w:val="20"/>
                      <w:szCs w:val="20"/>
                    </w:rPr>
                    <w:t xml:space="preserve">Actively involved in the code reviews. </w:t>
                  </w:r>
                </w:p>
                <w:p w14:paraId="19591177" w14:textId="77777777" w:rsidR="00FE0674" w:rsidRDefault="00AA07EC" w:rsidP="00974555">
                  <w:pPr>
                    <w:widowControl w:val="0"/>
                    <w:numPr>
                      <w:ilvl w:val="0"/>
                      <w:numId w:val="4"/>
                    </w:numPr>
                    <w:spacing w:before="8" w:line="245" w:lineRule="auto"/>
                    <w:ind w:right="1350"/>
                    <w:rPr>
                      <w:rFonts w:ascii="Blinker" w:eastAsia="Blinker" w:hAnsi="Blinker" w:cs="Blinker"/>
                      <w:color w:val="46464E"/>
                      <w:sz w:val="20"/>
                      <w:szCs w:val="20"/>
                    </w:rPr>
                  </w:pPr>
                  <w:r>
                    <w:rPr>
                      <w:rFonts w:ascii="Blinker" w:eastAsia="Blinker" w:hAnsi="Blinker" w:cs="Blinker"/>
                      <w:color w:val="46464E"/>
                      <w:sz w:val="20"/>
                      <w:szCs w:val="20"/>
                    </w:rPr>
                    <w:t>Introduced the Flyway for maintaining the database of different environments in sync.</w:t>
                  </w:r>
                </w:p>
                <w:p w14:paraId="08FFD0D5" w14:textId="77777777" w:rsidR="00FE0674" w:rsidRDefault="00AA07EC" w:rsidP="00974555">
                  <w:pPr>
                    <w:widowControl w:val="0"/>
                    <w:numPr>
                      <w:ilvl w:val="0"/>
                      <w:numId w:val="4"/>
                    </w:numPr>
                    <w:spacing w:before="8" w:line="245" w:lineRule="auto"/>
                    <w:ind w:right="1350"/>
                    <w:rPr>
                      <w:rFonts w:ascii="Cabin" w:eastAsia="Cabin" w:hAnsi="Cabin" w:cs="Cabin"/>
                      <w:b/>
                      <w:color w:val="1A1A1A"/>
                      <w:sz w:val="22"/>
                      <w:szCs w:val="22"/>
                    </w:rPr>
                  </w:pPr>
                  <w:r>
                    <w:rPr>
                      <w:rFonts w:ascii="Blinker" w:eastAsia="Blinker" w:hAnsi="Blinker" w:cs="Blinker"/>
                      <w:color w:val="46464E"/>
                      <w:sz w:val="20"/>
                      <w:szCs w:val="20"/>
                    </w:rPr>
                    <w:t xml:space="preserve">Introduced caching using Redis. </w:t>
                  </w:r>
                </w:p>
                <w:p w14:paraId="58FB439C" w14:textId="77777777" w:rsidR="00FE0674" w:rsidRPr="00050D1C" w:rsidRDefault="00AA07EC" w:rsidP="00974555">
                  <w:pPr>
                    <w:widowControl w:val="0"/>
                    <w:numPr>
                      <w:ilvl w:val="0"/>
                      <w:numId w:val="4"/>
                    </w:numPr>
                    <w:spacing w:before="8" w:line="245" w:lineRule="auto"/>
                    <w:ind w:right="1350"/>
                    <w:rPr>
                      <w:rFonts w:ascii="Cabin" w:eastAsia="Cabin" w:hAnsi="Cabin" w:cs="Cabin"/>
                      <w:b/>
                      <w:color w:val="1A1A1A"/>
                      <w:sz w:val="22"/>
                      <w:szCs w:val="22"/>
                    </w:rPr>
                  </w:pPr>
                  <w:r>
                    <w:rPr>
                      <w:rFonts w:ascii="Blinker" w:eastAsia="Blinker" w:hAnsi="Blinker" w:cs="Blinker"/>
                      <w:color w:val="46464E"/>
                      <w:sz w:val="20"/>
                      <w:szCs w:val="20"/>
                    </w:rPr>
                    <w:t>Implemented Stored Procedures, Triggers and views.</w:t>
                  </w:r>
                </w:p>
                <w:bookmarkEnd w:id="5"/>
                <w:bookmarkEnd w:id="6"/>
                <w:p w14:paraId="4315D335" w14:textId="77777777" w:rsidR="00050D1C" w:rsidRPr="00AA07EC" w:rsidRDefault="00050D1C" w:rsidP="00050D1C">
                  <w:pPr>
                    <w:widowControl w:val="0"/>
                    <w:spacing w:before="8" w:line="245" w:lineRule="auto"/>
                    <w:ind w:left="720" w:right="1350"/>
                    <w:rPr>
                      <w:rFonts w:ascii="Cabin" w:eastAsia="Cabin" w:hAnsi="Cabin" w:cs="Cabin"/>
                      <w:b/>
                      <w:color w:val="1A1A1A"/>
                      <w:sz w:val="10"/>
                      <w:szCs w:val="10"/>
                    </w:rPr>
                  </w:pPr>
                </w:p>
                <w:p w14:paraId="3A5D9568" w14:textId="2C5B1878" w:rsidR="00FE0674" w:rsidRDefault="00EE1610">
                  <w:pPr>
                    <w:pBdr>
                      <w:top w:val="none" w:sz="0" w:space="8" w:color="000000"/>
                      <w:left w:val="nil"/>
                      <w:bottom w:val="nil"/>
                      <w:right w:val="nil"/>
                      <w:between w:val="nil"/>
                    </w:pBdr>
                    <w:tabs>
                      <w:tab w:val="right" w:pos="6826"/>
                    </w:tabs>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 xml:space="preserve">Procurement Industry - </w:t>
                  </w:r>
                  <w:r w:rsidR="00AA07EC">
                    <w:rPr>
                      <w:rFonts w:ascii="Blinker" w:eastAsia="Blinker" w:hAnsi="Blinker" w:cs="Blinker"/>
                      <w:b/>
                      <w:sz w:val="20"/>
                      <w:szCs w:val="20"/>
                    </w:rPr>
                    <w:t>I T Engineer - SI</w:t>
                  </w:r>
                  <w:r w:rsidR="00AA07EC">
                    <w:rPr>
                      <w:rFonts w:ascii="Blinker" w:eastAsia="Blinker" w:hAnsi="Blinker" w:cs="Blinker"/>
                      <w:color w:val="000000"/>
                      <w:sz w:val="20"/>
                      <w:szCs w:val="20"/>
                    </w:rPr>
                    <w:t xml:space="preserve"> </w:t>
                  </w:r>
                  <w:r w:rsidR="00AA07EC">
                    <w:rPr>
                      <w:rFonts w:ascii="Blinker" w:eastAsia="Blinker" w:hAnsi="Blinker" w:cs="Blinker"/>
                      <w:color w:val="000000"/>
                      <w:sz w:val="20"/>
                      <w:szCs w:val="20"/>
                    </w:rPr>
                    <w:tab/>
                    <w:t>0</w:t>
                  </w:r>
                  <w:r w:rsidR="00AA07EC">
                    <w:rPr>
                      <w:rFonts w:ascii="Blinker" w:eastAsia="Blinker" w:hAnsi="Blinker" w:cs="Blinker"/>
                      <w:sz w:val="20"/>
                      <w:szCs w:val="20"/>
                    </w:rPr>
                    <w:t>5</w:t>
                  </w:r>
                  <w:r w:rsidR="00AA07EC">
                    <w:rPr>
                      <w:rFonts w:ascii="Blinker" w:eastAsia="Blinker" w:hAnsi="Blinker" w:cs="Blinker"/>
                      <w:color w:val="000000"/>
                      <w:sz w:val="20"/>
                      <w:szCs w:val="20"/>
                    </w:rPr>
                    <w:t xml:space="preserve">/2012 - </w:t>
                  </w:r>
                  <w:r w:rsidR="00AA07EC">
                    <w:rPr>
                      <w:rFonts w:ascii="Blinker" w:eastAsia="Blinker" w:hAnsi="Blinker" w:cs="Blinker"/>
                      <w:sz w:val="20"/>
                      <w:szCs w:val="20"/>
                    </w:rPr>
                    <w:t>06</w:t>
                  </w:r>
                  <w:r w:rsidR="00AA07EC">
                    <w:rPr>
                      <w:rFonts w:ascii="Blinker" w:eastAsia="Blinker" w:hAnsi="Blinker" w:cs="Blinker"/>
                      <w:color w:val="000000"/>
                      <w:sz w:val="20"/>
                      <w:szCs w:val="20"/>
                    </w:rPr>
                    <w:t>/201</w:t>
                  </w:r>
                  <w:r w:rsidR="00AA07EC">
                    <w:rPr>
                      <w:rFonts w:ascii="Blinker" w:eastAsia="Blinker" w:hAnsi="Blinker" w:cs="Blinker"/>
                      <w:sz w:val="20"/>
                      <w:szCs w:val="20"/>
                    </w:rPr>
                    <w:t>4</w:t>
                  </w:r>
                  <w:r w:rsidR="00AA07EC">
                    <w:rPr>
                      <w:rFonts w:ascii="Blinker" w:eastAsia="Blinker" w:hAnsi="Blinker" w:cs="Blinker"/>
                      <w:color w:val="000000"/>
                      <w:sz w:val="20"/>
                      <w:szCs w:val="20"/>
                    </w:rPr>
                    <w:t xml:space="preserve"> </w:t>
                  </w:r>
                </w:p>
                <w:p w14:paraId="3339998A"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CMC Limited</w:t>
                  </w:r>
                  <w:r>
                    <w:rPr>
                      <w:rFonts w:ascii="Blinker" w:eastAsia="Blinker" w:hAnsi="Blinker" w:cs="Blinker"/>
                      <w:color w:val="000000"/>
                      <w:sz w:val="20"/>
                      <w:szCs w:val="20"/>
                    </w:rPr>
                    <w:t xml:space="preserve"> - Noida, India </w:t>
                  </w:r>
                </w:p>
                <w:p w14:paraId="43C4060B"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46464E"/>
                      <w:sz w:val="20"/>
                      <w:szCs w:val="20"/>
                    </w:rPr>
                  </w:pPr>
                  <w:bookmarkStart w:id="7" w:name="OLE_LINK11"/>
                  <w:bookmarkStart w:id="8" w:name="OLE_LINK12"/>
                  <w:r>
                    <w:rPr>
                      <w:rFonts w:ascii="Blinker" w:eastAsia="Blinker" w:hAnsi="Blinker" w:cs="Blinker"/>
                      <w:color w:val="46464E"/>
                      <w:sz w:val="20"/>
                      <w:szCs w:val="20"/>
                    </w:rPr>
                    <w:t>Worked as IT engineer for the product of one the Indian Consulting services.</w:t>
                  </w:r>
                </w:p>
                <w:p w14:paraId="5228B5B4" w14:textId="77777777" w:rsidR="00FE0674" w:rsidRPr="00AA07EC" w:rsidRDefault="00FE0674">
                  <w:pPr>
                    <w:pBdr>
                      <w:top w:val="nil"/>
                      <w:left w:val="nil"/>
                      <w:bottom w:val="nil"/>
                      <w:right w:val="nil"/>
                      <w:between w:val="nil"/>
                    </w:pBdr>
                    <w:spacing w:line="240" w:lineRule="auto"/>
                    <w:ind w:left="360" w:right="360"/>
                    <w:rPr>
                      <w:rFonts w:ascii="Blinker" w:eastAsia="Blinker" w:hAnsi="Blinker" w:cs="Blinker"/>
                      <w:color w:val="46464E"/>
                      <w:sz w:val="10"/>
                      <w:szCs w:val="10"/>
                    </w:rPr>
                  </w:pPr>
                </w:p>
                <w:p w14:paraId="7ECF8ED5" w14:textId="77777777" w:rsidR="00FE0674" w:rsidRDefault="00AA07EC" w:rsidP="00974555">
                  <w:pPr>
                    <w:widowControl w:val="0"/>
                    <w:numPr>
                      <w:ilvl w:val="0"/>
                      <w:numId w:val="4"/>
                    </w:numPr>
                    <w:spacing w:line="245" w:lineRule="auto"/>
                    <w:ind w:right="6"/>
                    <w:rPr>
                      <w:rFonts w:ascii="Blinker" w:eastAsia="Blinker" w:hAnsi="Blinker" w:cs="Blinker"/>
                      <w:color w:val="46464E"/>
                      <w:sz w:val="20"/>
                      <w:szCs w:val="20"/>
                    </w:rPr>
                  </w:pPr>
                  <w:r>
                    <w:rPr>
                      <w:rFonts w:ascii="Blinker" w:eastAsia="Blinker" w:hAnsi="Blinker" w:cs="Blinker"/>
                      <w:color w:val="46464E"/>
                      <w:sz w:val="20"/>
                      <w:szCs w:val="20"/>
                    </w:rPr>
                    <w:t>Prepared high level design documents like ER diagrams, Sequence Diagrams.</w:t>
                  </w:r>
                </w:p>
                <w:p w14:paraId="7BA7766A" w14:textId="77777777" w:rsidR="00FE0674" w:rsidRDefault="00AA07EC" w:rsidP="00974555">
                  <w:pPr>
                    <w:widowControl w:val="0"/>
                    <w:numPr>
                      <w:ilvl w:val="0"/>
                      <w:numId w:val="4"/>
                    </w:numPr>
                    <w:spacing w:before="8" w:line="245" w:lineRule="auto"/>
                    <w:rPr>
                      <w:rFonts w:ascii="Blinker" w:eastAsia="Blinker" w:hAnsi="Blinker" w:cs="Blinker"/>
                      <w:color w:val="46464E"/>
                      <w:sz w:val="20"/>
                      <w:szCs w:val="20"/>
                    </w:rPr>
                  </w:pPr>
                  <w:r>
                    <w:rPr>
                      <w:rFonts w:ascii="Blinker" w:eastAsia="Blinker" w:hAnsi="Blinker" w:cs="Blinker"/>
                      <w:color w:val="46464E"/>
                      <w:sz w:val="20"/>
                      <w:szCs w:val="20"/>
                    </w:rPr>
                    <w:t xml:space="preserve">Involved in the development of the application using Java, JSF and </w:t>
                  </w:r>
                  <w:proofErr w:type="spellStart"/>
                  <w:r>
                    <w:rPr>
                      <w:rFonts w:ascii="Blinker" w:eastAsia="Blinker" w:hAnsi="Blinker" w:cs="Blinker"/>
                      <w:color w:val="46464E"/>
                      <w:sz w:val="20"/>
                      <w:szCs w:val="20"/>
                    </w:rPr>
                    <w:t>Primefaces</w:t>
                  </w:r>
                  <w:proofErr w:type="spellEnd"/>
                  <w:r>
                    <w:rPr>
                      <w:rFonts w:ascii="Blinker" w:eastAsia="Blinker" w:hAnsi="Blinker" w:cs="Blinker"/>
                      <w:color w:val="46464E"/>
                      <w:sz w:val="20"/>
                      <w:szCs w:val="20"/>
                    </w:rPr>
                    <w:t>.</w:t>
                  </w:r>
                </w:p>
                <w:p w14:paraId="6276B612" w14:textId="77777777" w:rsidR="00FE0674" w:rsidRDefault="00AA07EC" w:rsidP="00974555">
                  <w:pPr>
                    <w:widowControl w:val="0"/>
                    <w:numPr>
                      <w:ilvl w:val="0"/>
                      <w:numId w:val="4"/>
                    </w:numPr>
                    <w:spacing w:before="8"/>
                    <w:rPr>
                      <w:rFonts w:ascii="Blinker" w:eastAsia="Blinker" w:hAnsi="Blinker" w:cs="Blinker"/>
                      <w:color w:val="46464E"/>
                      <w:sz w:val="20"/>
                      <w:szCs w:val="20"/>
                    </w:rPr>
                  </w:pPr>
                  <w:r>
                    <w:rPr>
                      <w:rFonts w:ascii="Blinker" w:eastAsia="Blinker" w:hAnsi="Blinker" w:cs="Blinker"/>
                      <w:color w:val="46464E"/>
                      <w:sz w:val="20"/>
                      <w:szCs w:val="20"/>
                    </w:rPr>
                    <w:t xml:space="preserve">Involved in writing the queries and stored procedures. </w:t>
                  </w:r>
                </w:p>
                <w:p w14:paraId="7F33AA3A" w14:textId="77777777" w:rsidR="00FE0674" w:rsidRDefault="00AA07EC" w:rsidP="00974555">
                  <w:pPr>
                    <w:widowControl w:val="0"/>
                    <w:numPr>
                      <w:ilvl w:val="0"/>
                      <w:numId w:val="4"/>
                    </w:numPr>
                    <w:spacing w:before="13" w:line="231" w:lineRule="auto"/>
                    <w:ind w:right="30"/>
                    <w:rPr>
                      <w:rFonts w:ascii="Cabin" w:eastAsia="Cabin" w:hAnsi="Cabin" w:cs="Cabin"/>
                      <w:color w:val="1A1A1A"/>
                      <w:sz w:val="22"/>
                      <w:szCs w:val="22"/>
                    </w:rPr>
                  </w:pPr>
                  <w:r>
                    <w:rPr>
                      <w:rFonts w:ascii="Blinker" w:eastAsia="Blinker" w:hAnsi="Blinker" w:cs="Blinker"/>
                      <w:color w:val="46464E"/>
                      <w:sz w:val="20"/>
                      <w:szCs w:val="20"/>
                    </w:rPr>
                    <w:t>Involved in improving the performance of the queries.</w:t>
                  </w:r>
                </w:p>
                <w:p w14:paraId="7C165D2A" w14:textId="77777777" w:rsidR="00FE0674" w:rsidRDefault="00AA07EC" w:rsidP="00974555">
                  <w:pPr>
                    <w:widowControl w:val="0"/>
                    <w:numPr>
                      <w:ilvl w:val="0"/>
                      <w:numId w:val="4"/>
                    </w:numPr>
                    <w:spacing w:before="13" w:line="231" w:lineRule="auto"/>
                    <w:ind w:right="30"/>
                    <w:rPr>
                      <w:rFonts w:ascii="Cabin" w:eastAsia="Cabin" w:hAnsi="Cabin" w:cs="Cabin"/>
                      <w:color w:val="1A1A1A"/>
                      <w:sz w:val="22"/>
                      <w:szCs w:val="22"/>
                    </w:rPr>
                  </w:pPr>
                  <w:r>
                    <w:rPr>
                      <w:rFonts w:ascii="Blinker" w:eastAsia="Blinker" w:hAnsi="Blinker" w:cs="Blinker"/>
                      <w:color w:val="46464E"/>
                      <w:sz w:val="20"/>
                      <w:szCs w:val="20"/>
                    </w:rPr>
                    <w:t>Introduced the JMS, so as soon as request raised other systems will be notified.</w:t>
                  </w:r>
                </w:p>
                <w:bookmarkEnd w:id="7"/>
                <w:bookmarkEnd w:id="8"/>
                <w:p w14:paraId="01011C42" w14:textId="3F93C292" w:rsidR="00FE0674" w:rsidRDefault="00EE1610">
                  <w:pPr>
                    <w:pBdr>
                      <w:top w:val="none" w:sz="0" w:space="8" w:color="000000"/>
                      <w:left w:val="nil"/>
                      <w:bottom w:val="nil"/>
                      <w:right w:val="nil"/>
                      <w:between w:val="nil"/>
                    </w:pBdr>
                    <w:tabs>
                      <w:tab w:val="right" w:pos="6826"/>
                    </w:tabs>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 xml:space="preserve">Hospitals - </w:t>
                  </w:r>
                  <w:r w:rsidR="00AA07EC">
                    <w:rPr>
                      <w:rFonts w:ascii="Blinker" w:eastAsia="Blinker" w:hAnsi="Blinker" w:cs="Blinker"/>
                      <w:b/>
                      <w:sz w:val="20"/>
                      <w:szCs w:val="20"/>
                    </w:rPr>
                    <w:t xml:space="preserve">Software </w:t>
                  </w:r>
                  <w:r w:rsidR="00AA07EC">
                    <w:rPr>
                      <w:rFonts w:ascii="Blinker" w:eastAsia="Blinker" w:hAnsi="Blinker" w:cs="Blinker"/>
                      <w:b/>
                      <w:color w:val="000000"/>
                      <w:sz w:val="20"/>
                      <w:szCs w:val="20"/>
                    </w:rPr>
                    <w:t>Engineer</w:t>
                  </w:r>
                  <w:r w:rsidR="00AA07EC">
                    <w:rPr>
                      <w:rFonts w:ascii="Blinker" w:eastAsia="Blinker" w:hAnsi="Blinker" w:cs="Blinker"/>
                      <w:color w:val="000000"/>
                      <w:sz w:val="20"/>
                      <w:szCs w:val="20"/>
                    </w:rPr>
                    <w:t xml:space="preserve"> </w:t>
                  </w:r>
                  <w:r w:rsidR="00AA07EC">
                    <w:rPr>
                      <w:rFonts w:ascii="Blinker" w:eastAsia="Blinker" w:hAnsi="Blinker" w:cs="Blinker"/>
                      <w:color w:val="000000"/>
                      <w:sz w:val="20"/>
                      <w:szCs w:val="20"/>
                    </w:rPr>
                    <w:tab/>
                  </w:r>
                  <w:r w:rsidR="00AA07EC">
                    <w:rPr>
                      <w:rFonts w:ascii="Blinker" w:eastAsia="Blinker" w:hAnsi="Blinker" w:cs="Blinker"/>
                      <w:sz w:val="20"/>
                      <w:szCs w:val="20"/>
                    </w:rPr>
                    <w:t>10</w:t>
                  </w:r>
                  <w:r w:rsidR="00AA07EC">
                    <w:rPr>
                      <w:rFonts w:ascii="Blinker" w:eastAsia="Blinker" w:hAnsi="Blinker" w:cs="Blinker"/>
                      <w:color w:val="000000"/>
                      <w:sz w:val="20"/>
                      <w:szCs w:val="20"/>
                    </w:rPr>
                    <w:t>/20</w:t>
                  </w:r>
                  <w:r w:rsidR="00AA07EC">
                    <w:rPr>
                      <w:rFonts w:ascii="Blinker" w:eastAsia="Blinker" w:hAnsi="Blinker" w:cs="Blinker"/>
                      <w:sz w:val="20"/>
                      <w:szCs w:val="20"/>
                    </w:rPr>
                    <w:t>10</w:t>
                  </w:r>
                  <w:r w:rsidR="00AA07EC">
                    <w:rPr>
                      <w:rFonts w:ascii="Blinker" w:eastAsia="Blinker" w:hAnsi="Blinker" w:cs="Blinker"/>
                      <w:color w:val="000000"/>
                      <w:sz w:val="20"/>
                      <w:szCs w:val="20"/>
                    </w:rPr>
                    <w:t xml:space="preserve"> - 0</w:t>
                  </w:r>
                  <w:r w:rsidR="00AA07EC">
                    <w:rPr>
                      <w:rFonts w:ascii="Blinker" w:eastAsia="Blinker" w:hAnsi="Blinker" w:cs="Blinker"/>
                      <w:sz w:val="20"/>
                      <w:szCs w:val="20"/>
                    </w:rPr>
                    <w:t>4</w:t>
                  </w:r>
                  <w:r w:rsidR="00AA07EC">
                    <w:rPr>
                      <w:rFonts w:ascii="Blinker" w:eastAsia="Blinker" w:hAnsi="Blinker" w:cs="Blinker"/>
                      <w:color w:val="000000"/>
                      <w:sz w:val="20"/>
                      <w:szCs w:val="20"/>
                    </w:rPr>
                    <w:t xml:space="preserve">/2012 </w:t>
                  </w:r>
                </w:p>
                <w:p w14:paraId="22A5B72B"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sz w:val="20"/>
                      <w:szCs w:val="20"/>
                    </w:rPr>
                    <w:t>NTT Data</w:t>
                  </w:r>
                  <w:r>
                    <w:rPr>
                      <w:rFonts w:ascii="Blinker" w:eastAsia="Blinker" w:hAnsi="Blinker" w:cs="Blinker"/>
                      <w:color w:val="000000"/>
                      <w:sz w:val="20"/>
                      <w:szCs w:val="20"/>
                    </w:rPr>
                    <w:t xml:space="preserve"> - Noida, India</w:t>
                  </w:r>
                </w:p>
                <w:p w14:paraId="4A70A006"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46464E"/>
                      <w:sz w:val="20"/>
                      <w:szCs w:val="20"/>
                    </w:rPr>
                  </w:pPr>
                  <w:r>
                    <w:rPr>
                      <w:rFonts w:ascii="Blinker" w:eastAsia="Blinker" w:hAnsi="Blinker" w:cs="Blinker"/>
                      <w:color w:val="46464E"/>
                      <w:sz w:val="20"/>
                      <w:szCs w:val="20"/>
                    </w:rPr>
                    <w:t>Worked as Software Engineer for Leading Hospital chain in the US.</w:t>
                  </w:r>
                </w:p>
                <w:p w14:paraId="5DB7DC62" w14:textId="77777777" w:rsidR="00FE0674" w:rsidRPr="00AA07EC" w:rsidRDefault="00FE0674">
                  <w:pPr>
                    <w:pBdr>
                      <w:top w:val="nil"/>
                      <w:left w:val="nil"/>
                      <w:bottom w:val="nil"/>
                      <w:right w:val="nil"/>
                      <w:between w:val="nil"/>
                    </w:pBdr>
                    <w:spacing w:line="240" w:lineRule="auto"/>
                    <w:ind w:left="360" w:right="360"/>
                    <w:rPr>
                      <w:rFonts w:ascii="Blinker" w:eastAsia="Blinker" w:hAnsi="Blinker" w:cs="Blinker"/>
                      <w:color w:val="46464E"/>
                      <w:sz w:val="10"/>
                      <w:szCs w:val="10"/>
                    </w:rPr>
                  </w:pPr>
                </w:p>
                <w:p w14:paraId="718E87CC" w14:textId="77777777" w:rsidR="00FE0674" w:rsidRDefault="00AA07EC" w:rsidP="00974555">
                  <w:pPr>
                    <w:widowControl w:val="0"/>
                    <w:numPr>
                      <w:ilvl w:val="0"/>
                      <w:numId w:val="4"/>
                    </w:numPr>
                    <w:spacing w:before="8" w:line="238" w:lineRule="auto"/>
                    <w:ind w:right="21"/>
                    <w:rPr>
                      <w:rFonts w:ascii="Blinker" w:eastAsia="Blinker" w:hAnsi="Blinker" w:cs="Blinker"/>
                      <w:color w:val="46464E"/>
                      <w:sz w:val="20"/>
                      <w:szCs w:val="20"/>
                    </w:rPr>
                  </w:pPr>
                  <w:r>
                    <w:rPr>
                      <w:rFonts w:ascii="Blinker" w:eastAsia="Blinker" w:hAnsi="Blinker" w:cs="Blinker"/>
                      <w:color w:val="46464E"/>
                      <w:sz w:val="20"/>
                      <w:szCs w:val="20"/>
                    </w:rPr>
                    <w:t>Involved in the development of the backend code using Java, and Struts.</w:t>
                  </w:r>
                </w:p>
                <w:p w14:paraId="03FC820B" w14:textId="77777777" w:rsidR="00FE0674" w:rsidRDefault="00AA07EC" w:rsidP="00974555">
                  <w:pPr>
                    <w:widowControl w:val="0"/>
                    <w:numPr>
                      <w:ilvl w:val="0"/>
                      <w:numId w:val="4"/>
                    </w:numPr>
                    <w:spacing w:before="14" w:line="245" w:lineRule="auto"/>
                    <w:ind w:right="4"/>
                    <w:rPr>
                      <w:rFonts w:ascii="Blinker" w:eastAsia="Blinker" w:hAnsi="Blinker" w:cs="Blinker"/>
                      <w:color w:val="46464E"/>
                      <w:sz w:val="20"/>
                      <w:szCs w:val="20"/>
                    </w:rPr>
                  </w:pPr>
                  <w:r>
                    <w:rPr>
                      <w:rFonts w:ascii="Blinker" w:eastAsia="Blinker" w:hAnsi="Blinker" w:cs="Blinker"/>
                      <w:color w:val="46464E"/>
                      <w:sz w:val="20"/>
                      <w:szCs w:val="20"/>
                    </w:rPr>
                    <w:t>Involved in writing the DB Stored Procedures.</w:t>
                  </w:r>
                </w:p>
                <w:p w14:paraId="5B0284FC" w14:textId="3EEAAD7E" w:rsidR="00FE0674" w:rsidRPr="000A1498" w:rsidRDefault="00AA07EC" w:rsidP="000A1498">
                  <w:pPr>
                    <w:widowControl w:val="0"/>
                    <w:numPr>
                      <w:ilvl w:val="0"/>
                      <w:numId w:val="4"/>
                    </w:numPr>
                    <w:spacing w:before="14" w:line="245" w:lineRule="auto"/>
                    <w:ind w:right="4"/>
                    <w:rPr>
                      <w:rFonts w:ascii="Blinker" w:eastAsia="Blinker" w:hAnsi="Blinker" w:cs="Blinker"/>
                      <w:color w:val="46464E"/>
                      <w:sz w:val="20"/>
                      <w:szCs w:val="20"/>
                    </w:rPr>
                  </w:pPr>
                  <w:r>
                    <w:rPr>
                      <w:rFonts w:ascii="Blinker" w:eastAsia="Blinker" w:hAnsi="Blinker" w:cs="Blinker"/>
                      <w:color w:val="46464E"/>
                      <w:sz w:val="20"/>
                      <w:szCs w:val="20"/>
                    </w:rPr>
                    <w:t>Involved in fixing the bugs.</w:t>
                  </w:r>
                </w:p>
                <w:p w14:paraId="0AB48C25"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46464E"/>
                      <w:sz w:val="20"/>
                      <w:szCs w:val="20"/>
                    </w:rPr>
                  </w:pPr>
                  <w:r>
                    <w:rPr>
                      <w:rFonts w:ascii="Blinker" w:eastAsia="Blinker" w:hAnsi="Blinker" w:cs="Blinker"/>
                      <w:color w:val="46464E"/>
                      <w:sz w:val="20"/>
                      <w:szCs w:val="20"/>
                    </w:rPr>
                    <w:t> </w:t>
                  </w:r>
                </w:p>
                <w:p w14:paraId="4B711DB0" w14:textId="77777777" w:rsidR="00FE0674" w:rsidRDefault="00AA07EC">
                  <w:pPr>
                    <w:pBdr>
                      <w:top w:val="single" w:sz="8" w:space="0" w:color="000000"/>
                      <w:left w:val="nil"/>
                      <w:bottom w:val="nil"/>
                      <w:right w:val="nil"/>
                      <w:between w:val="nil"/>
                    </w:pBdr>
                    <w:spacing w:after="200" w:line="240" w:lineRule="auto"/>
                    <w:ind w:left="360" w:right="360"/>
                    <w:rPr>
                      <w:rFonts w:ascii="Blinker" w:eastAsia="Blinker" w:hAnsi="Blinker" w:cs="Blinker"/>
                      <w:b/>
                      <w:smallCaps/>
                      <w:color w:val="000000"/>
                      <w:sz w:val="28"/>
                      <w:szCs w:val="28"/>
                    </w:rPr>
                  </w:pPr>
                  <w:r>
                    <w:rPr>
                      <w:rFonts w:ascii="Blinker" w:eastAsia="Blinker" w:hAnsi="Blinker" w:cs="Blinker"/>
                      <w:b/>
                      <w:smallCaps/>
                      <w:color w:val="000000"/>
                      <w:sz w:val="28"/>
                      <w:szCs w:val="28"/>
                    </w:rPr>
                    <w:t>EDUCATION</w:t>
                  </w:r>
                </w:p>
                <w:p w14:paraId="3F7B3E5B" w14:textId="45A5E4BF" w:rsidR="00050D1C" w:rsidRPr="00050D1C" w:rsidRDefault="00050D1C" w:rsidP="00050D1C">
                  <w:pPr>
                    <w:pBdr>
                      <w:top w:val="nil"/>
                      <w:left w:val="nil"/>
                      <w:bottom w:val="nil"/>
                      <w:right w:val="nil"/>
                      <w:between w:val="nil"/>
                    </w:pBdr>
                    <w:spacing w:line="240" w:lineRule="auto"/>
                    <w:ind w:left="360" w:right="360"/>
                    <w:rPr>
                      <w:rFonts w:ascii="Blinker" w:eastAsia="Blinker" w:hAnsi="Blinker" w:cs="Blinker"/>
                      <w:sz w:val="20"/>
                      <w:szCs w:val="20"/>
                    </w:rPr>
                  </w:pPr>
                  <w:proofErr w:type="gramStart"/>
                  <w:r>
                    <w:rPr>
                      <w:rFonts w:ascii="Blinker" w:eastAsia="Blinker" w:hAnsi="Blinker" w:cs="Blinker"/>
                      <w:b/>
                      <w:sz w:val="20"/>
                      <w:szCs w:val="20"/>
                    </w:rPr>
                    <w:t>Master’s</w:t>
                  </w:r>
                  <w:proofErr w:type="gramEnd"/>
                  <w:r>
                    <w:rPr>
                      <w:rFonts w:ascii="Blinker" w:eastAsia="Blinker" w:hAnsi="Blinker" w:cs="Blinker"/>
                      <w:b/>
                      <w:sz w:val="20"/>
                      <w:szCs w:val="20"/>
                    </w:rPr>
                    <w:t xml:space="preserve"> in Artificial Intelligence and Robotics</w:t>
                  </w:r>
                  <w:r>
                    <w:rPr>
                      <w:rFonts w:ascii="Blinker" w:eastAsia="Blinker" w:hAnsi="Blinker" w:cs="Blinker"/>
                      <w:sz w:val="20"/>
                      <w:szCs w:val="20"/>
                    </w:rPr>
                    <w:t xml:space="preserve">: Jan 2020 - Jan 2022, </w:t>
                  </w:r>
                  <w:r>
                    <w:rPr>
                      <w:rFonts w:ascii="Blinker" w:eastAsia="Blinker" w:hAnsi="Blinker" w:cs="Blinker"/>
                      <w:b/>
                      <w:sz w:val="20"/>
                      <w:szCs w:val="20"/>
                    </w:rPr>
                    <w:t>University of Hertfordshire</w:t>
                  </w:r>
                  <w:r>
                    <w:rPr>
                      <w:rFonts w:ascii="Blinker" w:eastAsia="Blinker" w:hAnsi="Blinker" w:cs="Blinker"/>
                      <w:sz w:val="20"/>
                      <w:szCs w:val="20"/>
                    </w:rPr>
                    <w:t xml:space="preserve"> - Hatfield, Hertfordshire, England</w:t>
                  </w:r>
                </w:p>
                <w:p w14:paraId="78D42251" w14:textId="77777777" w:rsidR="00050D1C" w:rsidRDefault="00050D1C">
                  <w:pPr>
                    <w:pBdr>
                      <w:top w:val="nil"/>
                      <w:left w:val="nil"/>
                      <w:bottom w:val="nil"/>
                      <w:right w:val="nil"/>
                      <w:between w:val="nil"/>
                    </w:pBdr>
                    <w:spacing w:line="240" w:lineRule="auto"/>
                    <w:ind w:left="360" w:right="360"/>
                    <w:rPr>
                      <w:rFonts w:ascii="Blinker" w:eastAsia="Blinker" w:hAnsi="Blinker" w:cs="Blinker"/>
                      <w:b/>
                      <w:color w:val="000000"/>
                      <w:sz w:val="20"/>
                      <w:szCs w:val="20"/>
                    </w:rPr>
                  </w:pPr>
                </w:p>
                <w:p w14:paraId="4D8CD642" w14:textId="7614036B" w:rsidR="00FE0674" w:rsidRDefault="00AA07E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color w:val="000000"/>
                      <w:sz w:val="20"/>
                      <w:szCs w:val="20"/>
                    </w:rPr>
                    <w:t>Bachelor of Technology:</w:t>
                  </w:r>
                  <w:r>
                    <w:rPr>
                      <w:rFonts w:ascii="Blinker" w:eastAsia="Blinker" w:hAnsi="Blinker" w:cs="Blinker"/>
                      <w:color w:val="000000"/>
                      <w:sz w:val="20"/>
                      <w:szCs w:val="20"/>
                    </w:rPr>
                    <w:t xml:space="preserve"> </w:t>
                  </w:r>
                  <w:r>
                    <w:rPr>
                      <w:rFonts w:ascii="Blinker" w:eastAsia="Blinker" w:hAnsi="Blinker" w:cs="Blinker"/>
                      <w:sz w:val="20"/>
                      <w:szCs w:val="20"/>
                    </w:rPr>
                    <w:t>Electronic and Instrumentation</w:t>
                  </w:r>
                  <w:r>
                    <w:rPr>
                      <w:rFonts w:ascii="Blinker" w:eastAsia="Blinker" w:hAnsi="Blinker" w:cs="Blinker"/>
                      <w:color w:val="000000"/>
                      <w:sz w:val="20"/>
                      <w:szCs w:val="20"/>
                    </w:rPr>
                    <w:t xml:space="preserve"> Engineering</w:t>
                  </w:r>
                  <w:r>
                    <w:rPr>
                      <w:rFonts w:ascii="Blinker" w:eastAsia="Blinker" w:hAnsi="Blinker" w:cs="Blinker"/>
                      <w:sz w:val="20"/>
                      <w:szCs w:val="20"/>
                    </w:rPr>
                    <w:t>, 06/2008</w:t>
                  </w:r>
                </w:p>
                <w:p w14:paraId="2F047C57" w14:textId="77777777" w:rsidR="00FE0674" w:rsidRDefault="00AA07EC">
                  <w:pPr>
                    <w:pBdr>
                      <w:top w:val="nil"/>
                      <w:left w:val="nil"/>
                      <w:bottom w:val="nil"/>
                      <w:right w:val="nil"/>
                      <w:between w:val="nil"/>
                    </w:pBdr>
                    <w:spacing w:line="240" w:lineRule="auto"/>
                    <w:ind w:left="360" w:right="360"/>
                    <w:rPr>
                      <w:rFonts w:ascii="Blinker" w:eastAsia="Blinker" w:hAnsi="Blinker" w:cs="Blinker"/>
                      <w:color w:val="000000"/>
                      <w:sz w:val="20"/>
                      <w:szCs w:val="20"/>
                    </w:rPr>
                  </w:pPr>
                  <w:r>
                    <w:rPr>
                      <w:rFonts w:ascii="Blinker" w:eastAsia="Blinker" w:hAnsi="Blinker" w:cs="Blinker"/>
                      <w:b/>
                      <w:color w:val="000000"/>
                      <w:sz w:val="20"/>
                      <w:szCs w:val="20"/>
                    </w:rPr>
                    <w:t xml:space="preserve">Maharishi </w:t>
                  </w:r>
                  <w:proofErr w:type="spellStart"/>
                  <w:r>
                    <w:rPr>
                      <w:rFonts w:ascii="Blinker" w:eastAsia="Blinker" w:hAnsi="Blinker" w:cs="Blinker"/>
                      <w:b/>
                      <w:color w:val="000000"/>
                      <w:sz w:val="20"/>
                      <w:szCs w:val="20"/>
                    </w:rPr>
                    <w:t>Markandeshwar</w:t>
                  </w:r>
                  <w:proofErr w:type="spellEnd"/>
                  <w:r>
                    <w:rPr>
                      <w:rFonts w:ascii="Blinker" w:eastAsia="Blinker" w:hAnsi="Blinker" w:cs="Blinker"/>
                      <w:b/>
                      <w:color w:val="000000"/>
                      <w:sz w:val="20"/>
                      <w:szCs w:val="20"/>
                    </w:rPr>
                    <w:t xml:space="preserve"> Engineering College</w:t>
                  </w:r>
                  <w:r>
                    <w:rPr>
                      <w:rFonts w:ascii="Blinker" w:eastAsia="Blinker" w:hAnsi="Blinker" w:cs="Blinker"/>
                      <w:color w:val="000000"/>
                      <w:sz w:val="20"/>
                      <w:szCs w:val="20"/>
                    </w:rPr>
                    <w:t xml:space="preserve"> - </w:t>
                  </w:r>
                  <w:proofErr w:type="spellStart"/>
                  <w:r>
                    <w:rPr>
                      <w:rFonts w:ascii="Blinker" w:eastAsia="Blinker" w:hAnsi="Blinker" w:cs="Blinker"/>
                      <w:color w:val="000000"/>
                      <w:sz w:val="20"/>
                      <w:szCs w:val="20"/>
                    </w:rPr>
                    <w:t>Mullana</w:t>
                  </w:r>
                  <w:proofErr w:type="spellEnd"/>
                  <w:r>
                    <w:rPr>
                      <w:rFonts w:ascii="Blinker" w:eastAsia="Blinker" w:hAnsi="Blinker" w:cs="Blinker"/>
                      <w:color w:val="000000"/>
                      <w:sz w:val="20"/>
                      <w:szCs w:val="20"/>
                    </w:rPr>
                    <w:t xml:space="preserve">, Haryana, India </w:t>
                  </w:r>
                </w:p>
                <w:p w14:paraId="5A22F1B1" w14:textId="77777777" w:rsidR="00FE0674" w:rsidRDefault="00FE0674">
                  <w:pPr>
                    <w:pBdr>
                      <w:top w:val="nil"/>
                      <w:left w:val="nil"/>
                      <w:bottom w:val="nil"/>
                      <w:right w:val="nil"/>
                      <w:between w:val="nil"/>
                    </w:pBdr>
                    <w:spacing w:line="240" w:lineRule="auto"/>
                    <w:ind w:left="360" w:right="360"/>
                    <w:rPr>
                      <w:rFonts w:ascii="Blinker" w:eastAsia="Blinker" w:hAnsi="Blinker" w:cs="Blinker"/>
                      <w:sz w:val="20"/>
                      <w:szCs w:val="20"/>
                    </w:rPr>
                  </w:pPr>
                </w:p>
                <w:p w14:paraId="3258201A" w14:textId="77777777" w:rsidR="00FE0674" w:rsidRDefault="00FE0674" w:rsidP="00050D1C">
                  <w:pPr>
                    <w:pBdr>
                      <w:top w:val="nil"/>
                      <w:left w:val="nil"/>
                      <w:bottom w:val="nil"/>
                      <w:right w:val="nil"/>
                      <w:between w:val="nil"/>
                    </w:pBdr>
                    <w:spacing w:line="240" w:lineRule="auto"/>
                    <w:ind w:left="360" w:right="360"/>
                    <w:rPr>
                      <w:rFonts w:ascii="Blinker" w:eastAsia="Blinker" w:hAnsi="Blinker" w:cs="Blinker"/>
                      <w:color w:val="46464E"/>
                      <w:sz w:val="20"/>
                      <w:szCs w:val="20"/>
                    </w:rPr>
                  </w:pPr>
                </w:p>
              </w:tc>
            </w:tr>
            <w:tr w:rsidR="002C242F" w14:paraId="62499AA7" w14:textId="77777777">
              <w:tc>
                <w:tcPr>
                  <w:tcW w:w="7426" w:type="dxa"/>
                  <w:tcMar>
                    <w:top w:w="0" w:type="dxa"/>
                    <w:left w:w="120" w:type="dxa"/>
                    <w:bottom w:w="0" w:type="dxa"/>
                    <w:right w:w="120" w:type="dxa"/>
                  </w:tcMar>
                </w:tcPr>
                <w:p w14:paraId="426CC836" w14:textId="77777777" w:rsidR="002C242F" w:rsidRDefault="002C242F" w:rsidP="00715918">
                  <w:pPr>
                    <w:pBdr>
                      <w:top w:val="nil"/>
                      <w:left w:val="nil"/>
                      <w:bottom w:val="none" w:sz="0" w:space="0" w:color="000000"/>
                      <w:right w:val="nil"/>
                      <w:between w:val="nil"/>
                    </w:pBdr>
                    <w:spacing w:line="240" w:lineRule="auto"/>
                    <w:ind w:right="360"/>
                    <w:rPr>
                      <w:rFonts w:ascii="Blinker" w:eastAsia="Blinker" w:hAnsi="Blinker" w:cs="Blinker"/>
                      <w:b/>
                      <w:color w:val="4A4A4A"/>
                      <w:sz w:val="72"/>
                      <w:szCs w:val="72"/>
                    </w:rPr>
                  </w:pPr>
                </w:p>
              </w:tc>
            </w:tr>
          </w:tbl>
          <w:p w14:paraId="6349E5D6" w14:textId="77777777" w:rsidR="00FE0674" w:rsidRDefault="00FE0674">
            <w:pPr>
              <w:rPr>
                <w:rFonts w:ascii="Blinker" w:eastAsia="Blinker" w:hAnsi="Blinker" w:cs="Blinker"/>
                <w:color w:val="FFFFFF"/>
                <w:sz w:val="20"/>
                <w:szCs w:val="20"/>
              </w:rPr>
            </w:pPr>
          </w:p>
        </w:tc>
      </w:tr>
    </w:tbl>
    <w:p w14:paraId="06746EE3" w14:textId="77777777" w:rsidR="00FE0674" w:rsidRDefault="00AA07EC">
      <w:pPr>
        <w:spacing w:line="20" w:lineRule="auto"/>
        <w:rPr>
          <w:rFonts w:ascii="Blinker" w:eastAsia="Blinker" w:hAnsi="Blinker" w:cs="Blinker"/>
          <w:color w:val="46464E"/>
          <w:sz w:val="20"/>
          <w:szCs w:val="20"/>
        </w:rPr>
      </w:pPr>
      <w:r>
        <w:rPr>
          <w:color w:val="FFFFFF"/>
          <w:sz w:val="2"/>
          <w:szCs w:val="2"/>
        </w:rPr>
        <w:lastRenderedPageBreak/>
        <w:t>.</w:t>
      </w:r>
    </w:p>
    <w:sectPr w:rsidR="00FE0674">
      <w:pgSz w:w="11906" w:h="16838"/>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linker">
    <w:altName w:val="Calibri"/>
    <w:panose1 w:val="020B0604020202020204"/>
    <w:charset w:val="00"/>
    <w:family w:val="auto"/>
    <w:pitch w:val="default"/>
  </w:font>
  <w:font w:name="Cabin">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4D0"/>
    <w:multiLevelType w:val="hybridMultilevel"/>
    <w:tmpl w:val="A1D86A18"/>
    <w:lvl w:ilvl="0" w:tplc="F9106852">
      <w:start w:val="1"/>
      <w:numFmt w:val="decimal"/>
      <w:lvlText w:val="%1."/>
      <w:lvlJc w:val="left"/>
      <w:pPr>
        <w:ind w:left="719"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07F20622"/>
    <w:multiLevelType w:val="multilevel"/>
    <w:tmpl w:val="D8AE2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787605"/>
    <w:multiLevelType w:val="hybridMultilevel"/>
    <w:tmpl w:val="C226D144"/>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3" w15:restartNumberingAfterBreak="0">
    <w:nsid w:val="34502CD6"/>
    <w:multiLevelType w:val="hybridMultilevel"/>
    <w:tmpl w:val="A612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9D70D2"/>
    <w:multiLevelType w:val="multilevel"/>
    <w:tmpl w:val="F1165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837834"/>
    <w:multiLevelType w:val="hybridMultilevel"/>
    <w:tmpl w:val="6B4E0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5611405">
    <w:abstractNumId w:val="1"/>
  </w:num>
  <w:num w:numId="2" w16cid:durableId="1655261524">
    <w:abstractNumId w:val="4"/>
  </w:num>
  <w:num w:numId="3" w16cid:durableId="1382633301">
    <w:abstractNumId w:val="3"/>
  </w:num>
  <w:num w:numId="4" w16cid:durableId="1694071180">
    <w:abstractNumId w:val="5"/>
  </w:num>
  <w:num w:numId="5" w16cid:durableId="1186291435">
    <w:abstractNumId w:val="2"/>
  </w:num>
  <w:num w:numId="6" w16cid:durableId="25791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674"/>
    <w:rsid w:val="00000D21"/>
    <w:rsid w:val="00050D1C"/>
    <w:rsid w:val="000A1498"/>
    <w:rsid w:val="001279B3"/>
    <w:rsid w:val="00157A6C"/>
    <w:rsid w:val="001608E3"/>
    <w:rsid w:val="001642B7"/>
    <w:rsid w:val="0018579C"/>
    <w:rsid w:val="00195AB1"/>
    <w:rsid w:val="00211098"/>
    <w:rsid w:val="00237B78"/>
    <w:rsid w:val="0025601B"/>
    <w:rsid w:val="0027387B"/>
    <w:rsid w:val="002C242F"/>
    <w:rsid w:val="0030587E"/>
    <w:rsid w:val="003434C0"/>
    <w:rsid w:val="00344A40"/>
    <w:rsid w:val="00382877"/>
    <w:rsid w:val="003856CB"/>
    <w:rsid w:val="003F6E6A"/>
    <w:rsid w:val="00444791"/>
    <w:rsid w:val="00450377"/>
    <w:rsid w:val="00465BED"/>
    <w:rsid w:val="004A674F"/>
    <w:rsid w:val="004D4F1B"/>
    <w:rsid w:val="004F55D0"/>
    <w:rsid w:val="005457BB"/>
    <w:rsid w:val="005A573C"/>
    <w:rsid w:val="005E4AE1"/>
    <w:rsid w:val="00602D2B"/>
    <w:rsid w:val="006330D4"/>
    <w:rsid w:val="00655AB1"/>
    <w:rsid w:val="006F3E48"/>
    <w:rsid w:val="006F461D"/>
    <w:rsid w:val="00715918"/>
    <w:rsid w:val="00715C3B"/>
    <w:rsid w:val="00793956"/>
    <w:rsid w:val="008663D5"/>
    <w:rsid w:val="00885A9C"/>
    <w:rsid w:val="008F300C"/>
    <w:rsid w:val="0096129E"/>
    <w:rsid w:val="00971124"/>
    <w:rsid w:val="00974555"/>
    <w:rsid w:val="00986223"/>
    <w:rsid w:val="009A594A"/>
    <w:rsid w:val="009C65F9"/>
    <w:rsid w:val="009E56D4"/>
    <w:rsid w:val="00A0118D"/>
    <w:rsid w:val="00A20C54"/>
    <w:rsid w:val="00A24599"/>
    <w:rsid w:val="00A56441"/>
    <w:rsid w:val="00A57BA9"/>
    <w:rsid w:val="00AA07EC"/>
    <w:rsid w:val="00AB1D3B"/>
    <w:rsid w:val="00AD7E4C"/>
    <w:rsid w:val="00B52756"/>
    <w:rsid w:val="00B82F21"/>
    <w:rsid w:val="00BF2395"/>
    <w:rsid w:val="00BF51B8"/>
    <w:rsid w:val="00C10792"/>
    <w:rsid w:val="00C758FD"/>
    <w:rsid w:val="00CD4B33"/>
    <w:rsid w:val="00D339E4"/>
    <w:rsid w:val="00E1294E"/>
    <w:rsid w:val="00E73ABA"/>
    <w:rsid w:val="00E960A1"/>
    <w:rsid w:val="00EE1610"/>
    <w:rsid w:val="00F17DCA"/>
    <w:rsid w:val="00F20CA4"/>
    <w:rsid w:val="00F43025"/>
    <w:rsid w:val="00F51084"/>
    <w:rsid w:val="00FC0E53"/>
    <w:rsid w:val="00FD0C92"/>
    <w:rsid w:val="00FD61FC"/>
    <w:rsid w:val="00FE0674"/>
    <w:rsid w:val="00FF1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1BCF8"/>
  <w15:docId w15:val="{CD02D07E-F3B4-4B4B-BBE4-3D53C0F6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style>
  <w:style w:type="paragraph" w:styleId="Heading1">
    <w:name w:val="heading 1"/>
    <w:basedOn w:val="Normal"/>
    <w:next w:val="Normal"/>
    <w:uiPriority w:val="9"/>
    <w:qFormat/>
    <w:rsid w:val="00EF7B96"/>
    <w:pPr>
      <w:keepNext/>
      <w:spacing w:before="240" w:after="60"/>
      <w:outlineLvl w:val="0"/>
    </w:pPr>
    <w:rPr>
      <w:b/>
      <w:bCs/>
      <w:kern w:val="36"/>
      <w:sz w:val="48"/>
      <w:szCs w:val="48"/>
    </w:rPr>
  </w:style>
  <w:style w:type="paragraph" w:styleId="Heading2">
    <w:name w:val="heading 2"/>
    <w:basedOn w:val="Normal"/>
    <w:next w:val="Normal"/>
    <w:uiPriority w:val="9"/>
    <w:semiHidden/>
    <w:unhideWhenUsed/>
    <w:qFormat/>
    <w:rsid w:val="00EF7B96"/>
    <w:pPr>
      <w:keepNext/>
      <w:spacing w:before="240" w:after="60"/>
      <w:outlineLvl w:val="1"/>
    </w:pPr>
    <w:rPr>
      <w:b/>
      <w:bCs/>
      <w:iCs/>
      <w:sz w:val="36"/>
      <w:szCs w:val="36"/>
    </w:rPr>
  </w:style>
  <w:style w:type="paragraph" w:styleId="Heading3">
    <w:name w:val="heading 3"/>
    <w:basedOn w:val="Normal"/>
    <w:next w:val="Normal"/>
    <w:uiPriority w:val="9"/>
    <w:semiHidden/>
    <w:unhideWhenUsed/>
    <w:qFormat/>
    <w:rsid w:val="00EF7B96"/>
    <w:pPr>
      <w:keepNext/>
      <w:spacing w:before="240" w:after="60"/>
      <w:outlineLvl w:val="2"/>
    </w:pPr>
    <w:rPr>
      <w:b/>
      <w:bCs/>
      <w:sz w:val="28"/>
      <w:szCs w:val="28"/>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sz w:val="20"/>
      <w:szCs w:val="20"/>
    </w:rPr>
  </w:style>
  <w:style w:type="paragraph" w:styleId="Heading6">
    <w:name w:val="heading 6"/>
    <w:basedOn w:val="Normal"/>
    <w:next w:val="Normal"/>
    <w:uiPriority w:val="9"/>
    <w:semiHidden/>
    <w:unhideWhenUsed/>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rPr>
      <w:shd w:val="clear" w:color="auto" w:fill="4A4A4A"/>
    </w:rPr>
  </w:style>
  <w:style w:type="paragraph" w:customStyle="1" w:styleId="divdocumentleft-box">
    <w:name w:val="div_document_left-box"/>
    <w:basedOn w:val="Normal"/>
    <w:pPr>
      <w:pBdr>
        <w:left w:val="none" w:sz="0" w:space="31" w:color="auto"/>
        <w:right w:val="none" w:sz="0" w:space="20" w:color="auto"/>
      </w:pBdr>
      <w:shd w:val="clear" w:color="auto" w:fill="4A4A4A"/>
    </w:pPr>
    <w:rPr>
      <w:color w:val="FFFFFF"/>
      <w:shd w:val="clear" w:color="auto" w:fill="4A4A4A"/>
    </w:rPr>
  </w:style>
  <w:style w:type="character" w:customStyle="1" w:styleId="divdocumentdivsectiondivparagraphfirstparagraphparagraphpict">
    <w:name w:val="div_document_div_section_div_paragraph_firstparagraph_paragraphpict"/>
    <w:basedOn w:val="DefaultParagraphFont"/>
  </w:style>
  <w:style w:type="paragraph" w:customStyle="1" w:styleId="documentprflPic">
    <w:name w:val="document_prflPic"/>
    <w:basedOn w:val="Normal"/>
    <w:pPr>
      <w:jc w:val="center"/>
    </w:pPr>
  </w:style>
  <w:style w:type="paragraph" w:customStyle="1" w:styleId="documentprflPicfield">
    <w:name w:val="document_prflPic_field"/>
    <w:basedOn w:val="Normal"/>
    <w:pPr>
      <w:jc w:val="center"/>
    </w:pPr>
  </w:style>
  <w:style w:type="paragraph" w:customStyle="1" w:styleId="documentclear">
    <w:name w:val="document_clear"/>
    <w:basedOn w:val="Normal"/>
  </w:style>
  <w:style w:type="table" w:customStyle="1" w:styleId="divdocumentleft-boxsectionidSECTIONPICT">
    <w:name w:val="div_document_left-box_section_|id^=SECTION_PICT"/>
    <w:basedOn w:val="TableNormal"/>
    <w:tblPr/>
  </w:style>
  <w:style w:type="paragraph" w:customStyle="1" w:styleId="documentSECTIONCNTC">
    <w:name w:val="document_SECTION_CNTC"/>
    <w:basedOn w:val="Normal"/>
  </w:style>
  <w:style w:type="paragraph" w:customStyle="1" w:styleId="picturepadding">
    <w:name w:val="picturepadding"/>
    <w:basedOn w:val="Normal"/>
    <w:pPr>
      <w:spacing w:line="600" w:lineRule="atLeast"/>
    </w:pPr>
    <w:rPr>
      <w:sz w:val="60"/>
      <w:szCs w:val="60"/>
    </w:rPr>
  </w:style>
  <w:style w:type="paragraph" w:customStyle="1" w:styleId="documentleft-boxheading">
    <w:name w:val="document_left-box_heading"/>
    <w:basedOn w:val="Normal"/>
  </w:style>
  <w:style w:type="paragraph" w:customStyle="1" w:styleId="documentleft-boxsectiontitle">
    <w:name w:val="document_left-box_sectiontitle"/>
    <w:basedOn w:val="Normal"/>
    <w:pPr>
      <w:pBdr>
        <w:top w:val="single" w:sz="8" w:space="0" w:color="FFFFFF"/>
      </w:pBdr>
    </w:pPr>
  </w:style>
  <w:style w:type="paragraph" w:customStyle="1" w:styleId="titlepadding">
    <w:name w:val="titlepadding"/>
    <w:basedOn w:val="Normal"/>
    <w:pPr>
      <w:spacing w:line="100" w:lineRule="atLeast"/>
    </w:pPr>
    <w:rPr>
      <w:sz w:val="10"/>
      <w:szCs w:val="10"/>
    </w:rPr>
  </w:style>
  <w:style w:type="paragraph" w:customStyle="1" w:styleId="documentsectionparagraph">
    <w:name w:val="document_section_paragraph"/>
    <w:basedOn w:val="Normal"/>
    <w:pPr>
      <w:pBdr>
        <w:top w:val="none" w:sz="0" w:space="8" w:color="auto"/>
      </w:pBdr>
    </w:pPr>
  </w:style>
  <w:style w:type="paragraph" w:customStyle="1" w:styleId="div">
    <w:name w:val="div"/>
    <w:basedOn w:val="Normal"/>
  </w:style>
  <w:style w:type="paragraph" w:customStyle="1" w:styleId="documentparentContainerleft-boxsinglecolumn">
    <w:name w:val="document_parentContainer_left-box_singlecolumn"/>
    <w:basedOn w:val="Normal"/>
  </w:style>
  <w:style w:type="paragraph" w:customStyle="1" w:styleId="documentzipsuffix">
    <w:name w:val="document_zipsuffix"/>
    <w:basedOn w:val="Normal"/>
  </w:style>
  <w:style w:type="character" w:customStyle="1" w:styleId="documenttxtBold">
    <w:name w:val="document_txtBold"/>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zipprefix">
    <w:name w:val="document_zipprefix"/>
    <w:basedOn w:val="Normal"/>
    <w:rPr>
      <w:vanish/>
    </w:rPr>
  </w:style>
  <w:style w:type="paragraph" w:customStyle="1" w:styleId="documentpb5">
    <w:name w:val="document_pb5"/>
    <w:basedOn w:val="Normal"/>
  </w:style>
  <w:style w:type="paragraph" w:customStyle="1" w:styleId="documentleft-boxsectionnth-last-of-type1">
    <w:name w:val="document_left-box_section_nth-last-of-type(1)"/>
    <w:basedOn w:val="Normal"/>
  </w:style>
  <w:style w:type="paragraph" w:customStyle="1" w:styleId="documentSECTIONCNTCsectionnotadditionallnkscspdivnth-child1">
    <w:name w:val="document_SECTION_CNTC + section_not(.additional_lnk)_scspdiv_nth-child(1)"/>
    <w:basedOn w:val="Normal"/>
    <w:pPr>
      <w:spacing w:line="500" w:lineRule="atLeast"/>
    </w:pPr>
  </w:style>
  <w:style w:type="paragraph" w:customStyle="1" w:styleId="documentpaddedline">
    <w:name w:val="document_paddedline"/>
    <w:basedOn w:val="Normal"/>
  </w:style>
  <w:style w:type="paragraph" w:customStyle="1" w:styleId="divdocumentulli">
    <w:name w:val="div_document_ul_li"/>
    <w:basedOn w:val="Normal"/>
    <w:pPr>
      <w:pBdr>
        <w:left w:val="none" w:sz="0" w:space="2" w:color="auto"/>
      </w:pBdr>
    </w:pPr>
  </w:style>
  <w:style w:type="paragraph" w:customStyle="1" w:styleId="documentsectionscspdiv">
    <w:name w:val="document_section_scspdiv"/>
    <w:basedOn w:val="Normal"/>
    <w:pPr>
      <w:spacing w:line="320" w:lineRule="atLeast"/>
    </w:pPr>
    <w:rPr>
      <w:sz w:val="20"/>
      <w:szCs w:val="20"/>
    </w:rPr>
  </w:style>
  <w:style w:type="character" w:customStyle="1" w:styleId="divdocumentleft-boxCharacter">
    <w:name w:val="div_document_left-box Character"/>
    <w:basedOn w:val="DefaultParagraphFont"/>
    <w:rPr>
      <w:color w:val="FFFFFF"/>
      <w:shd w:val="clear" w:color="auto" w:fill="4A4A4A"/>
    </w:rPr>
  </w:style>
  <w:style w:type="character" w:customStyle="1" w:styleId="documentrightcell">
    <w:name w:val="documentrightcell"/>
    <w:basedOn w:val="DefaultParagraphFont"/>
  </w:style>
  <w:style w:type="character" w:customStyle="1" w:styleId="divdocumentright-box">
    <w:name w:val="div_document_right-box"/>
    <w:basedOn w:val="DefaultParagraphFont"/>
  </w:style>
  <w:style w:type="paragraph" w:customStyle="1" w:styleId="documentright-boxsectionnth-child1">
    <w:name w:val="document_right-box_section_nth-child(1)"/>
    <w:basedOn w:val="Normal"/>
  </w:style>
  <w:style w:type="paragraph" w:customStyle="1" w:styleId="documentname">
    <w:name w:val="document_name"/>
    <w:basedOn w:val="Normal"/>
    <w:pPr>
      <w:pBdr>
        <w:bottom w:val="none" w:sz="0" w:space="10" w:color="auto"/>
      </w:pBdr>
      <w:spacing w:line="700" w:lineRule="atLeast"/>
    </w:pPr>
    <w:rPr>
      <w:b/>
      <w:bCs/>
      <w:color w:val="4A4A4A"/>
      <w:spacing w:val="10"/>
      <w:sz w:val="72"/>
      <w:szCs w:val="72"/>
    </w:rPr>
  </w:style>
  <w:style w:type="paragraph" w:customStyle="1" w:styleId="borderbottom">
    <w:name w:val="borderbottom"/>
    <w:basedOn w:val="Normal"/>
    <w:pPr>
      <w:pBdr>
        <w:bottom w:val="single" w:sz="40" w:space="0" w:color="000000"/>
      </w:pBdr>
      <w:spacing w:line="100" w:lineRule="atLeast"/>
    </w:pPr>
    <w:rPr>
      <w:sz w:val="10"/>
      <w:szCs w:val="10"/>
    </w:rPr>
  </w:style>
  <w:style w:type="paragraph" w:customStyle="1" w:styleId="documentsectionscspdivnth-child1">
    <w:name w:val="document_section_scspdiv_nth-child(1)"/>
    <w:basedOn w:val="Normal"/>
    <w:rPr>
      <w:vanish/>
    </w:rPr>
  </w:style>
  <w:style w:type="paragraph" w:customStyle="1" w:styleId="documentright-boxheading">
    <w:name w:val="document_right-box_heading"/>
    <w:basedOn w:val="Normal"/>
    <w:pPr>
      <w:spacing w:line="300" w:lineRule="atLeast"/>
    </w:pPr>
  </w:style>
  <w:style w:type="paragraph" w:customStyle="1" w:styleId="documentright-boxsectionnth-child1sectionsectiontitle">
    <w:name w:val="document_right-box &gt; section_nth-child(1) + section_sectiontitle"/>
    <w:basedOn w:val="Normal"/>
  </w:style>
  <w:style w:type="paragraph" w:customStyle="1" w:styleId="documentright-boxsinglecolumn">
    <w:name w:val="document_right-box_singlecolumn"/>
    <w:basedOn w:val="Normal"/>
  </w:style>
  <w:style w:type="paragraph" w:customStyle="1" w:styleId="p">
    <w:name w:val="p"/>
    <w:basedOn w:val="Normal"/>
  </w:style>
  <w:style w:type="paragraph" w:customStyle="1" w:styleId="documentright-boxsectiontitle">
    <w:name w:val="document_right-box_sectiontitle"/>
    <w:basedOn w:val="Normal"/>
    <w:pPr>
      <w:pBdr>
        <w:top w:val="single" w:sz="8" w:space="0" w:color="000000"/>
      </w:pBdr>
    </w:pPr>
    <w:rPr>
      <w:color w:val="000000"/>
    </w:rPr>
  </w:style>
  <w:style w:type="paragraph" w:customStyle="1" w:styleId="documentright-boxpaddedline">
    <w:name w:val="document_right-box_paddedline"/>
    <w:basedOn w:val="Normal"/>
    <w:rPr>
      <w:color w:val="000000"/>
    </w:rPr>
  </w:style>
  <w:style w:type="character" w:customStyle="1" w:styleId="documentjobdates">
    <w:name w:val="document_jobdates"/>
    <w:basedOn w:val="DefaultParagraphFont"/>
    <w:rPr>
      <w:sz w:val="20"/>
      <w:szCs w:val="20"/>
    </w:rPr>
  </w:style>
  <w:style w:type="character" w:customStyle="1" w:styleId="u">
    <w:name w:val="u"/>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table" w:customStyle="1" w:styleId="divdocumentright-table">
    <w:name w:val="div_document_right-table"/>
    <w:basedOn w:val="TableNormal"/>
    <w:tblPr/>
  </w:style>
  <w:style w:type="table" w:customStyle="1" w:styleId="documentparentContainer">
    <w:name w:val="document_parentContainer"/>
    <w:basedOn w:val="TableNormal"/>
    <w:tblPr/>
  </w:style>
  <w:style w:type="character" w:styleId="Hyperlink">
    <w:name w:val="Hyperlink"/>
    <w:basedOn w:val="DefaultParagraphFont"/>
    <w:uiPriority w:val="99"/>
    <w:unhideWhenUsed/>
    <w:rsid w:val="00A31F5D"/>
    <w:rPr>
      <w:color w:val="0563C1" w:themeColor="hyperlink"/>
      <w:u w:val="single"/>
    </w:rPr>
  </w:style>
  <w:style w:type="character" w:styleId="UnresolvedMention">
    <w:name w:val="Unresolved Mention"/>
    <w:basedOn w:val="DefaultParagraphFont"/>
    <w:uiPriority w:val="99"/>
    <w:semiHidden/>
    <w:unhideWhenUsed/>
    <w:rsid w:val="00A31F5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57A6C"/>
    <w:pPr>
      <w:ind w:left="720"/>
      <w:contextualSpacing/>
    </w:pPr>
  </w:style>
  <w:style w:type="paragraph" w:customStyle="1" w:styleId="Bold">
    <w:name w:val="Bold"/>
    <w:basedOn w:val="Normal"/>
    <w:rsid w:val="00C758FD"/>
    <w:pPr>
      <w:widowControl w:val="0"/>
      <w:tabs>
        <w:tab w:val="left" w:pos="2160"/>
      </w:tabs>
      <w:spacing w:before="120" w:line="240" w:lineRule="auto"/>
    </w:pPr>
    <w:rPr>
      <w:rFonts w:ascii="Arial" w:hAnsi="Arial"/>
      <w:b/>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jclabs.com/behavioral-headers/" TargetMode="External"/><Relationship Id="rId3" Type="http://schemas.openxmlformats.org/officeDocument/2006/relationships/numbering" Target="numbering.xml"/><Relationship Id="rId7" Type="http://schemas.openxmlformats.org/officeDocument/2006/relationships/hyperlink" Target="https://medium.com/deloitte-uk-cloud-blog/mulesoft-platform-analytics-resources-security-authentication-vcores-utilisation-trend-and-c26b82e7dffd"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edium.com/deloitte-uk-cloud-blog/mulesoft-platform-analytics-resources-security-authentication-vcores-utilisation-trend-and-c26b82e7dffd" TargetMode="External"/><Relationship Id="rId4" Type="http://schemas.openxmlformats.org/officeDocument/2006/relationships/styles" Target="styles.xml"/><Relationship Id="rId9" Type="http://schemas.openxmlformats.org/officeDocument/2006/relationships/hyperlink" Target="https://dzone.com/articles/different-streaming-strategies-in-mu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ucSyXXwvzqmsdLVLCMvvgxFkA==">AMUW2mX1YkKObYQBKFdZWCk7S1gzF+eL3xi0OSmf65ROMUAQ69jiPRjvm7wQ5ITg1i/cR2GAvI+kQSMi19HI5MRl88c16nbDHjwuRPciOiVIc9cDP5tp3EM=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369729-C6DE-8D41-8A4E-640AAD3134FF}">
  <ds:schemaRefs>
    <ds:schemaRef ds:uri="http://schemas.openxmlformats.org/officeDocument/2006/bibliography"/>
  </ds:schemaRefs>
</ds:datastoreItem>
</file>

<file path=docMetadata/LabelInfo.xml><?xml version="1.0" encoding="utf-8"?>
<clbl:labelList xmlns:clbl="http://schemas.microsoft.com/office/2020/mipLabelMetadata">
  <clbl:label id="{589256c7-9946-44df-b379-51beb93fd2d9}" enabled="1" method="Privilege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110</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Hasija, Rajiv</dc:creator>
  <cp:lastModifiedBy>Vikas, Vikas</cp:lastModifiedBy>
  <cp:revision>78</cp:revision>
  <cp:lastPrinted>2024-09-13T13:23:00Z</cp:lastPrinted>
  <dcterms:created xsi:type="dcterms:W3CDTF">2020-11-08T15:42:00Z</dcterms:created>
  <dcterms:modified xsi:type="dcterms:W3CDTF">2025-06-06T17:30:00Z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THkAAB+LCAAAAAAABAAUl8WWg1AUBD+IBW5L3N3Z4W7BAl8/me1kTsJ73NtdRUGQgHIIB/EIDNEUx7AwgaIIRQsogYsYRakM06oRBTLAlEpkToiSg45zy6U3o/jkbmkpQHYO4pyfbKfwHWhsEdHLr+Na35lgqxWHRdjatgL6jrtRkPDj94wmm1fS76h8Ljonk1DNgHh/NmP2wgLWbSDQe7WlEHK86HuZcxehiiNqTFz45TrSJKJWFzwsRza0KOS</vt:lpwstr>
  </property>
  <property fmtid="{D5CDD505-2E9C-101B-9397-08002B2CF9AE}" pid="3" name="x1ye=1">
    <vt:lpwstr>trAzYUK/uHlzgpaY4ygcfuwZJ3LUUCt+rpft3+xylDfBC8GEL1UKTTX00VKVeSeunSYYoWYBAXLaC9enafC/KpT75SarnyNSf3JOMBsF2bwUk2c+4QLMAwuiU4LCWEycRe7KJJbidYq0EQh8/2NQKZx6isBfqaF6G9yRaVgI65E76cRCcWy/K/bh3YOgG3DY4bUPrT3F/dHF3DH9Adr6MK80DTSRygjqlGOmtwa9I3Cc3CHKcB30mHwWtwC6lMS</vt:lpwstr>
  </property>
  <property fmtid="{D5CDD505-2E9C-101B-9397-08002B2CF9AE}" pid="4" name="x1ye=10">
    <vt:lpwstr>7f4kx6yQp1ucQNYrGpFpZ7cYiewR7gFLy2SY0jaEZLAgpKd6+ZnxR2vbzSHNWN9VRGAZEYV8zCsIHYVqRMQEP2y8TLf9FrU/mz81yQOOjA74EmMVDBEm7saalklrFNqFAaab1V/ATzxvP4aReVH5tKyzMIvPdKAlQmIGVwTnKh3CFBxCXoEJMRVAMxqNJt1CsE7UfeJmIRg4SJSd9uYPTS7rnHnML3D0XcW1BDL3W73WtEgSiv+6vR+UcM5NP5g</vt:lpwstr>
  </property>
  <property fmtid="{D5CDD505-2E9C-101B-9397-08002B2CF9AE}" pid="5" name="x1ye=100">
    <vt:lpwstr>pJhmwbg5MfLz03rMyMB9b9woHkjvh69C8oPNZSuKOUaZT+LYsRWkwZj1oBMVcICsbDq4fHZzcJ5oZIP9crQlPyXST4TuaCd1DW3Nq5J5p7X1yxaOYcsf9rTZIAR9iVK85FDT5w3oOuZuyz5qAwyc3oxeFqvKIvYOc/OU86oQVIKxM+DvFOtePseFc1FxHix+Ha0tw97tT+aHlMTWJFRXCwof+/XC5kO8xS0ufJh+ltes6U9X7kTLQsLIwxhpvKk</vt:lpwstr>
  </property>
  <property fmtid="{D5CDD505-2E9C-101B-9397-08002B2CF9AE}" pid="6" name="x1ye=101">
    <vt:lpwstr>4QmwPxlW95BFuWZ9cYTA/IRcUa2UhJI59r8rzMeffcDyvy+3JQPbSJ5ED4qMMxsI+V4+hMvlVIK1rSNqkLErrNHFp5bkdsNkEiBE6V3XO0Ewl27KmNSSi6MAVvethXiqgmTWV419G3uWVHSjzI2CJVJ2UIhOr9ZNrqa7UuRFanhOkl/nX27iYFgxU3xcXfArFPUY2g8YKPO3S9wTYNFMbBYbuJ2Qsd7PAALCiwxiLR07GxOtYHFDrcbzCWlWy8l</vt:lpwstr>
  </property>
  <property fmtid="{D5CDD505-2E9C-101B-9397-08002B2CF9AE}" pid="7" name="x1ye=102">
    <vt:lpwstr>QPUetcSpMUNaF3WyQ70C1hUlZdoWN6iW2SF++wEx6E5tqUFQRDRXg3T2HSt9Sg4QqbYkd7KKGNpQhUoiox+Y4ttyvk9ONspq0HdobFUQgYzGpqDNL3Kcl/CCCnwsZq+nQtrpA8+FDOR5yGwJy8MhFtHfzsb+imtAS+XdwAw2GKC5mEV5JZMoNh9EqEaKFuTjDBtbMvycIC4u9P2fEwF3+XDAnU5kPnampKcRRYpMidJx5xKgDFxxnlt6UGTdR1X</vt:lpwstr>
  </property>
  <property fmtid="{D5CDD505-2E9C-101B-9397-08002B2CF9AE}" pid="8" name="x1ye=103">
    <vt:lpwstr>Ef40eQlKTfK9bfdz7G29sZAuctLLmc+rX0sgfWRm3fIgZjc+7EWKnbHRqth3j8+/KVKmhPTTzvQvdPU7ov8fSGLiCP8RhKDm4nJ2/59TULJncDrxQ5z+CKsWTM6KxsWdn7uqK6xFsqAvPYbBT2Z6W9Qnx+LloIHrxQkZXyhOZz1IUFVMNf1QYH9kzIcEDw9c6oqtFAnqP3dygB3N+nR43G4bQdqlXRyM7b77okZkiQJfwv7icuJSp5oYMZTuHG7</vt:lpwstr>
  </property>
  <property fmtid="{D5CDD505-2E9C-101B-9397-08002B2CF9AE}" pid="9" name="x1ye=104">
    <vt:lpwstr>JNqxgrb0MO/6kxzGlIwwS3vbcFo6bfhWuuoByo/xpiNU/bPuuxa9Z04tQsBqtVDVyPQimjKb23JQV64bQaw2uKhHgUgwFDixupq3BZii5txbqTER/9pM62VoofKyKxBuCnL6ksBvnwh3VNkRSN5AzrZt0wT3Zec/ZgYwOFUMTmZW5NWbTlBOgUtPIsb1Ou/yCy2gFRPWvYlgsXCPkuS/BU1x49/XsRTMKVHW8zWH3UFkPW3Unp2s4k6v9uKKun0</vt:lpwstr>
  </property>
  <property fmtid="{D5CDD505-2E9C-101B-9397-08002B2CF9AE}" pid="10" name="x1ye=105">
    <vt:lpwstr>v3WPioNQ9EuCU5rPhq7OXpN+8DEdM7ho4qhA8AiZEzY3eDJqts/ikLbjQifRuLjsO0sJeO6lMx4alU+x5e8qJYRcYBLJCkYWllIR2w7PQGttkxtO2ovNRFiy6xKh9A1BP5maaLpaeu6Bl92+BEUYdoDLT27NolYNFnsBZHb4MvxVQM1LRlmSuifxir0Jsn9v5atx6E73agc3hh6mWPW4mtKhJjU+pn3Z1Ta5+G8j+sJbqum2EOEWdCY41ip82HV</vt:lpwstr>
  </property>
  <property fmtid="{D5CDD505-2E9C-101B-9397-08002B2CF9AE}" pid="11" name="x1ye=106">
    <vt:lpwstr>jVSCsfzc+ZgXObtR7MRzC7fAjPVscFiTtplJTKPGnPIRUgMUDCb20za8G2vLE+D/fbkNu/e4I038PxAPQbaybqkXOg+Y3QIDzLiQNabdBAoYm5HgkQqZGLQDhChOt4WJqgQe5nB7+BS05soCDtrzu/O3aBu11cktTS9qDSP3o1bPbOx20EJySFVr19yJh2BLo60Zoek/iwlA8j5ocCxAQ3dA7G9h8wB93Dh15JROJv9YU52pkEvPzqgLL0iS7kv</vt:lpwstr>
  </property>
  <property fmtid="{D5CDD505-2E9C-101B-9397-08002B2CF9AE}" pid="12" name="x1ye=107">
    <vt:lpwstr>3gDl8vgY1IVfwc6EavcIJJL56qxeeUaPpR0Hk/5fZ9mwM2f+gLF75irReUbJ9mZG5A2bpbMhFnHW57L2aH5iAXxCRfPXKOGFoI4DtfqETcDPevR77rRT+JZeJnLgTuWaTqnq98hk8smrUdqw6KIWTdbn1B2KT048udBR8zvtVy6S3R4mCdYcCyfAwW41U7bxNBWoN0zGajhTmKzkMq3njWSVyH84RYJgun5vS//yBYXmm2cBZXVWMqY3hba34PD</vt:lpwstr>
  </property>
  <property fmtid="{D5CDD505-2E9C-101B-9397-08002B2CF9AE}" pid="13" name="x1ye=108">
    <vt:lpwstr>dCz2WrU3jwiafXjWzhnjaATO0AdUpHDn6kXVXVIyMwknb79uh6AFTcR2pKP7roeUHCjmQen5hcdSeKaZ/bnKwBWCAqNiWDdMPfgFV2Z42Hum0Ke6iJADQBbmi9JMrhsVbzvwXsQD+IG3ef6BHZqbmEgsiG9e2mrV6fNvjfvC/7oR80ODoM0MVdKgnWtBhwm+sJRgTT+l3t6gLIKQbql+qefDM8T2d58459X3HDR+GXJm6CC1ZDMyQYe1fMiRJdq</vt:lpwstr>
  </property>
  <property fmtid="{D5CDD505-2E9C-101B-9397-08002B2CF9AE}" pid="14" name="x1ye=109">
    <vt:lpwstr>YAMOXsAjTmvUZ384JdZv7ZpOFu2K4JKe/D8AdupMjBZiVp65SQ55zqa0gJezc8bi44Y97cjyvQUwf9DlrLW2SqGc4X+JcUapvTp+Sn0SmeGkzFNdydSvEO5cvDKj2kP4q5wuDpPtbBeSlN/T1VKt53MgTnrjx+teIQANyNBwFctXNXxTVfH4eEO0A+eeFBznnbigqfp1E4FXoeiz2919touiis0uLYR11xUGELXSlMilYLwpKIdzebHnHthOOeV</vt:lpwstr>
  </property>
  <property fmtid="{D5CDD505-2E9C-101B-9397-08002B2CF9AE}" pid="15" name="x1ye=11">
    <vt:lpwstr>AewER3hdVgKCV6W1JArMLFAu3j1CL27gZwhUu1x7ahYnbS6IgsBvcQRDvDgRUBjkObxOOzV7wdC+kjz8ZAvMsOpHHY97Zv0Q7TOKcLCAibpqm3FGQPnFzuKtyLqkfAd9FMf5mzl/qsobhRobHHiMynoLXh1iXZBtPs5IJ2kjgtOkbWwy+n7YK7SWlKMHktv2d3uTC99PkVDfb6RMcDmahzzufxeD4ReB3isHt5vDPGiHPVlfiGS5hmYleWPxQ5z</vt:lpwstr>
  </property>
  <property fmtid="{D5CDD505-2E9C-101B-9397-08002B2CF9AE}" pid="16" name="x1ye=110">
    <vt:lpwstr>ul64i8TQH8CiAJCpCiH2Xnx07Do0byAGnIOSnbfzN9L4fvxxKuA8ffRm/jEiJsLOg3icPaAIWf0y/B+kH4bsC+pteVa73MYzLd6+9Fs+EliO0ajDmKPnfa2I0WwWDcg0Vn+q+Arl8bgDlLzH51o/mr6F6a1pfDKTNMlECgdgzZ7H68JEyZR2F2TGM2Biz0LYWjMWmC7s5f0/Il9EazaIHbz/atccF2+KHCg24gCJfPy2hvS8Qim53vXO74uv3AY</vt:lpwstr>
  </property>
  <property fmtid="{D5CDD505-2E9C-101B-9397-08002B2CF9AE}" pid="17" name="x1ye=111">
    <vt:lpwstr>D8/yC1lXVImz7kFSa1YcpzrMxbeHHlEgH4cTUgrRShx3A3LNISgzAqraQE/piZgFqiArLorP+Q5KwbereGrtB5DFVfrR1lwqq5s/zqDmr61u/bSrJvVfqlfhJERbMS8jdCQ37A5KJCiMd6lLgKuNSydKQ6Usr7OT4cuZ+0lu7o5DEF+jP2lr1sXOnqGFvbLz6LuXgYj+5/u26LWUD7kGTZLE8zLb5BN3kudcSzHBxBfeRCoyDCzb7HE+D2BFDOi</vt:lpwstr>
  </property>
  <property fmtid="{D5CDD505-2E9C-101B-9397-08002B2CF9AE}" pid="18" name="x1ye=112">
    <vt:lpwstr>oxdoFQZTlPN6VuGP0EWQFSFrnflGjKxA6xZlggI5bObner7Ucrl/93IXMnvj9+FF8H0FSL3bFtxi1uQl+PHXfN5JsvePAL82/5Npnf21gEwkmhHXU3T8lnskRs0O01k8Rp8H7a7jw9HC1zXFUFPKiJ4R/A1xuG77FOyA6+eaAofsGHExY5BBvM6FGUWKAmNXMAGDNy2E4DlM5B6f+jjVLqJZcavEk8KBVRmK0tPBA1+rGNUneWNIrrTbgpBFF+A</vt:lpwstr>
  </property>
  <property fmtid="{D5CDD505-2E9C-101B-9397-08002B2CF9AE}" pid="19" name="x1ye=113">
    <vt:lpwstr>TT7LucULndzFeJ8OhX3IZs/C685wFux5s25joeQTNd0AZXdyaMAd1CTf3byn9Hj05VZLTuOdK+Dc5MDKrCISvr3DzkP1iojyGTEqxr3cLbyXK/S0AvxL1BAOo0wy34M30XBfw6R4Y7r6Y6qUZxAuLc6jZVnw+Ur9LglWv85ezZbF7yl70Wyh7wdefd5VgtMp5qVb9lPeAAo4LP05ExZ/aTeLToZpvMFi07iC//S62AwjrjuHS3WuQC3Ssu1jvWy</vt:lpwstr>
  </property>
  <property fmtid="{D5CDD505-2E9C-101B-9397-08002B2CF9AE}" pid="20" name="x1ye=114">
    <vt:lpwstr>zQ0STRwvtW5N27aNgqM74VVmpsdSBCAMBiA2+J7oHA2U7Ggl1Hy5BQbaNyPft0I/7lcEGNOsPnTA9++P4A6JtoHQW30Jgj+eBqttMzS94EpfmAKTK8vh1ADznhZjCsB5htfBIvopQjb3crHbwtp2M+0PrlaZi11gHMJz42qqAjV1LXhii4JwTZEuRTSTqfdFr0DRW0qdHj7KfaQu2UNUsE87wjfGD39fB+8BXNdeKCA1ShUgC2Oe5IkbH4GWfc9</vt:lpwstr>
  </property>
  <property fmtid="{D5CDD505-2E9C-101B-9397-08002B2CF9AE}" pid="21" name="x1ye=115">
    <vt:lpwstr>Rxw+s0Ft/Jxhc5Ls1BQZlVSZ9q3hA3WXbLw9fBDIWDNVSSEoUC4vO6dn/ChNM+79Bw5bjDpQzO8ImG9qHhESfDkvlumbq6i0pCrNexP8aMJ6pzF6jNCWqibEvi59on/AZUDevL0tV5DW5RcKlf8YxLMtQ5P+ulg2IiXBtWlxILPEsPhnsF7Ss6nEewO360qlGqK2ZC1BarTqD/xo4A/l/8zq9Sz7ov0GaL9yc/spEelAU6rxUmKO5vSQu89vhvk</vt:lpwstr>
  </property>
  <property fmtid="{D5CDD505-2E9C-101B-9397-08002B2CF9AE}" pid="22" name="x1ye=116">
    <vt:lpwstr>Av4XSn64q14FqyjsTlQxXiZ9cgYODozZUphrLstfZ3vo71buUGuiX8lXXuClnxAkCnJ7rIaS2g2x3QfXuHS7gt6T+NI/zJV+UnTJcPKQpdibs0xtvmqokxA5uSIri2ggyvGDthjpgzBrnYe8mV4ADHVC2N+EB1eaLVmJtCxt8HS2+Yh6VohviV+JvkLk4QkW0fYweJnENmWccKq+7IeEu0/4czVsv5sQRAYLgT/d97emE/+jOUtxzGyN2Z5Sy9P</vt:lpwstr>
  </property>
  <property fmtid="{D5CDD505-2E9C-101B-9397-08002B2CF9AE}" pid="23" name="x1ye=117">
    <vt:lpwstr>H91PLL0FyJw7yBggoXHKcE/kV59ORlKOAZNTrtRHiQE+8Autot+n8kanafgA3heX1GCbU1VVMmcQN8cV6VFkIKq/Cqr0CJoonXb1y5ojj7EjuyLpYQcsbysIUb123xPVrCw/Sjl490wz2/KYcP3xAiIMwHVa9nzeraotj+0cTL3dmaBQg22YRMgAZad+x2YTmqCg+CN9m0xKpP3EQhY6UKeYqqRhHghenP6VFbYpUzQbPmcFKnoXuhfN2FWIMMi</vt:lpwstr>
  </property>
  <property fmtid="{D5CDD505-2E9C-101B-9397-08002B2CF9AE}" pid="24" name="x1ye=118">
    <vt:lpwstr>Mlo3pjkyiwZGX7TWmtiVyePb1kiOhfbTYUtDRH/w1G0FtCZ73vaB212ye7bGh7pBYR/BhewCpPkOZZq0Pd/qSvSyHlC0evqBnBdDY2+rhrkuPa1bfMH5ghPkfzh68LybovT2AagFdmY2FDtNtx2L7HfVd5ab9gVBrWZJzE2hcMr6Sjnd/RAc3aCKz0ncpStPFnITJvxqxi0RynAd5hNzO/Xs51O1KVAAJPf0Xi00aMyZcRufSakXUYxLXiXg7+h</vt:lpwstr>
  </property>
  <property fmtid="{D5CDD505-2E9C-101B-9397-08002B2CF9AE}" pid="25" name="x1ye=119">
    <vt:lpwstr>4Q0i+md+uGZyeEAlAaRaXXKH9kHHMuNzcZ9zQO/niNmn+/TZzAL5o3gvdZimSWXB/FDqIonxcGOz2vou3NAXMv7i0o5Trrj6qZBl4iFkXUiU9jim5QFJ6eX+zU07V1aPCo5S/Zjs8suh+g+RwpXTj547PzANCCe0SGqK4boXhNmfntZI6zCir84IJHcMfIE67WK/pv8/NvWMFhG24Iwly81Y7FN30pdsudnXVjgSSg8LKu9kKQFzDM3Amlr/27P</vt:lpwstr>
  </property>
  <property fmtid="{D5CDD505-2E9C-101B-9397-08002B2CF9AE}" pid="26" name="x1ye=12">
    <vt:lpwstr>CN6mWvOcGe7WohbW57RTgySXBmPPhA17sLz5MwXPSiWWH5rRmIfjtxmrSVlKk3UM0JmO3zB+85uZzsF/ulBwRQCNkaL8Yh869nVm7ZDdcuv0DJEiV2l7a2m8UySkPLjLtZrx5vXoAaLH/iwAt+RqHwq78tVrYSLBKTxgt89HpC30H1PXEnz39p68XtWgexBJiYPVINjAAr3SYMOulWkF5c195ufKHXtcgYJmBPeWaxRjYMUlLvPmyKmODTBg3Kf</vt:lpwstr>
  </property>
  <property fmtid="{D5CDD505-2E9C-101B-9397-08002B2CF9AE}" pid="27" name="x1ye=120">
    <vt:lpwstr>J8oD0FlaSH4O2wdKVR1iWn0Dlm7ETHjtEnmDNFB12YevzZHQt0me79Eg0sAEhJ9a/QwLC6lhBBOtsIHW4NsRSh/YO0qq+UMSz/nSOccFuVZ4G91/T2l3PLAV6XtsgbEIviERFymS7DeNTQyn55ZPKQzJoZK0J3fxIrnnLtCPcwslvPhg5nTwlEZ8TDnFlCpgly8FOgfVlvW68ItNVRXglyRUnhfq1VnZTpQ4f/MBBF0iYI5MkknHZBFWlZ47hgv</vt:lpwstr>
  </property>
  <property fmtid="{D5CDD505-2E9C-101B-9397-08002B2CF9AE}" pid="28" name="x1ye=121">
    <vt:lpwstr>VEZBqS5XfODe7m7h1CI0+ZDJFTbV1hdcHuvsGFLrLda/x/EqfNPXmWI7RfrRK1WtGsCpqoQr7YeYSxee322nd3u2EEr0gaLE0alF01hM98UEJrrBLDXsJM4cQ5jUp3o0+NDj1N/gl4+9K/L1LRvoIlprl7V3RyLiMv0lDLf2BIC3HzpNkyNon1NynNNezjP07ZlHd6ZFc6AhypzXFHZUlRzJDY0yDwUmTluln77dTU/Qz81l55opH4JbPgGDP/W</vt:lpwstr>
  </property>
  <property fmtid="{D5CDD505-2E9C-101B-9397-08002B2CF9AE}" pid="29" name="x1ye=122">
    <vt:lpwstr>A34WGbOZyGfDurfwYfeT78JHB/rd3jrCN+Nnem0kaNN7HhVl7XOtxU5k0zbkIxzDmq2leEHxsRyZdtCgYNWCgRzfw2OYoxc4aRl6TbQPAJiPW6p9Kei9lid5vyPA95heb0J3D/9YbqwPATKDJjKWm0T97h1M22ZGyAdd2SbJldPUmJs6GvQAJcF/jkKmh0It4VEP0n4A29WPvFY7wcXOUi0vgyOGedYo5gJ1JPoNmmqlfpiVsAxymB53UXw7R//</vt:lpwstr>
  </property>
  <property fmtid="{D5CDD505-2E9C-101B-9397-08002B2CF9AE}" pid="30" name="x1ye=123">
    <vt:lpwstr>wHiqPoMTHkAAA==</vt:lpwstr>
  </property>
  <property fmtid="{D5CDD505-2E9C-101B-9397-08002B2CF9AE}" pid="31" name="x1ye=13">
    <vt:lpwstr>d/VYiKTkLhMDi85uvWdRUlQ9iHN94F5wA6flDoZB2qWGkZ2gxyHe30jgsL4TM1iSeS2UP+FEeFTv8Oj3EL7VFldddZDD7T+zI3obpBDEPnYGpXG+1Mq0L+g6RBVig6Qru2P2Lb7THcpUczYUmEbc0hNFo6z62FC6yfV8HRk6/SO8AKl2F2v0V4fPQPHuvVVRJNOAciad9kGCVjbeRnyM28a5DiPgD8p6ovmZVZ9n4uD2/OvvKpz7A75PHDSQ8Ko</vt:lpwstr>
  </property>
  <property fmtid="{D5CDD505-2E9C-101B-9397-08002B2CF9AE}" pid="32" name="x1ye=14">
    <vt:lpwstr>2JlWQ7MH29ycoRGj+zkV9Xd3bo8T7zdJ2LjGkkrVGJzC1rLxESLSTG09mTcbZeLx7vjrUM9XM0ZsxdZx1c1VMsyXcm4yZm2J6akxR273MmntSc0sXZ+TfBKi9e4Sk4+Sg6/M/ssrniFTjH4c9WJYRCy64VJBle0oCjlPi3kcKbaGaIFwxEwJKmgh/kWy8vxci6jMr0iszVMMv6gIBdutrQdY27ZGR1t85b1eAqhHie9NhZWly8IKxfOiDTrRlAz</vt:lpwstr>
  </property>
  <property fmtid="{D5CDD505-2E9C-101B-9397-08002B2CF9AE}" pid="33" name="x1ye=15">
    <vt:lpwstr>/Ot6vQvN7Sztb8i3o34B2HXWDemLMaVEnYey05Uqc1EyaJDWdf1xuB3jUm+UQPwiNF+oCKHMpfkpyTgPl0vbMHtMnTNf2SjbJF0w7biMg1mS1Du+yNn8GiS6TOUNwFjtyrWmqUWQ9M4mghcZUknrGgq38y+MKFy+nXClUI4XN8WC87xSKUvByn9wXNrXNcqgBO8X/ossG+qwwNdGzGOU7HC2Qk+Cw2sMdqm8arYviOzsqYCyT/zcQhdWNHIdaXM</vt:lpwstr>
  </property>
  <property fmtid="{D5CDD505-2E9C-101B-9397-08002B2CF9AE}" pid="34" name="x1ye=16">
    <vt:lpwstr>xyGTd6t6sZCJvCE27yaZmd/9EZ5Pj19vMCJmNidem4iHqcgyf6VaU38xvMSEEQrpawIOVSUCdYW477CDus9Y8WX6xixfTsxREmZB5FwyKx0/vLudoPmbSI/T1fmFvpTYgnrff7hGfQmjmNtfrfrJNSPOmxL3HZy4I5vntQC3i+8ZU8YNFkXBvdKTq51eUbTmNZlBi4/5tltfXrK5y9liss1H9XZHrf1REE0frrH7YqYGyqTLPE5CAEfojI2qOXC</vt:lpwstr>
  </property>
  <property fmtid="{D5CDD505-2E9C-101B-9397-08002B2CF9AE}" pid="35" name="x1ye=17">
    <vt:lpwstr>c5hxa4jpmoKP5LmMGSnbVjA1F8nV2ePc4ZBKNZm+lwZA7Gf1Z4VFjD/ND+uwDZQCSc9Zv5s+adAe2zn7pTSkLZ5j6F+lK0wkECBOMBg/ecQmzVJ8qkFfhS92kvnp+JX1j7j234Rv/BiofBVxT4OBS9RVekBB0eU1vUiaZlNVnKdR6eWk4t6SdyI7EoINlxLzuixX/ISJ9X3C4uVo8mb7AYozL5N8WG25/22UVQ3Yuzros32wd2lR/IteXUyqtcb</vt:lpwstr>
  </property>
  <property fmtid="{D5CDD505-2E9C-101B-9397-08002B2CF9AE}" pid="36" name="x1ye=18">
    <vt:lpwstr>jPdXwr9ZkDfB2j1JW+zN2BAEpk351Ap72mnuDF9A495/f4LYUdAL8t3RtVZCUVCRhuUboesAvrOD6N9cRz2LG3hCvSKbzY7vmc2IcV8iXkob0/KdzO0eBOS/JegeTMzcclwa2kBEhrdf2armt++fOS3WoiE8AkXiNNOTU2OQn5bNIKjNDMUnc4ISAFlUyxlGfkIyrIGNhtDBNgqDhyZlb9WH17pcnBN/OP/yExH9Ar44+eNexrC4HnGDjt69Ucv</vt:lpwstr>
  </property>
  <property fmtid="{D5CDD505-2E9C-101B-9397-08002B2CF9AE}" pid="37" name="x1ye=19">
    <vt:lpwstr>mnRdfgNtK/m6yFsRIMq8zUUF7go5piztIElYUA46p65mgsG+8XdSuRz53OvNiCHEzBYphaWHzRm477eZ5hZlsvKw1zozmz9gavZOQ/oci3RKlihTWw7tjtvtzTYXYE5UwQGMXzcxuBHUJS16Z7+1z5yNgEestNm9u4iDycJ7pwUHr+37pUvHFMqhXzB8sfMoIo5B7LzlBlr5QmEpAolIyixSgIicjICB4LKglp44g3bdmZhJlUtCLa/JR5WbVQz</vt:lpwstr>
  </property>
  <property fmtid="{D5CDD505-2E9C-101B-9397-08002B2CF9AE}" pid="38" name="x1ye=2">
    <vt:lpwstr>aC7uScozfdKxOavA1HkRIfAQL/QHU/cN97ZT84xSxEYDBD7yJ07qd7IH5pR9+Js5o+BEFTzBcuZDRULVpizcJLljabA04yZIX4qrX/1eyXt1CkucUj8Dc5xlgw79RYxYNg6sXP56JtmlyjVvC/OvFIQQ1IlWbZoCT04j5ShwMnxFkmucTmi259P+x9sufrE93ajxCp0NN2FLxEm2zgAj01G3Ypwubm2NOgmW9TWKdKsM5oIQB7KFjTRm6h9yj5V</vt:lpwstr>
  </property>
  <property fmtid="{D5CDD505-2E9C-101B-9397-08002B2CF9AE}" pid="39" name="x1ye=20">
    <vt:lpwstr>bWA4SIT3ZZ9DzpXrhStE4019BtqDCr/75Ga4Va9l+CswdGO9Numgyyo6JOALFIDkhRotN6Uadb97z3oGFl5IVJPJdXH09HaDJipQIwVHuVyaan5z9A7Hx98v1yeuPSDqTTVSkyELcgehMgehuoQub3R1uFrF6AKkCilQ9zITn+/dp7vskg41SeOWvSvys24fDhQmk8O5p68X9hqqKu6m56enwgMWpYrfnzow10Ag8h8FkgZbYHmaSLwlAzpzDMl</vt:lpwstr>
  </property>
  <property fmtid="{D5CDD505-2E9C-101B-9397-08002B2CF9AE}" pid="40" name="x1ye=21">
    <vt:lpwstr>ck8UUtNQhi/u9zd1uCiWmdlHpYThzHjjbd8CjCJa5T5qljx6Mfu78jreIgaG+k4/v7UnvN10kzHN1gex/mfLjdT1tx/P1nTPA/P2Ho30DfH43RNuOwrgJnNFD/LHkZsIp4TPBKJyIUZI/PwsO3uoNJPxbY+ROMliWmZIljhDkAPbONcktNRne3sHddvpcvT99dqqQwnUvWUXlcDw6izeWWaMhUFEV5k8eLsbF1QqT5GeBZAyQPM9p0xHWd+jlOB</vt:lpwstr>
  </property>
  <property fmtid="{D5CDD505-2E9C-101B-9397-08002B2CF9AE}" pid="41" name="x1ye=22">
    <vt:lpwstr>PkbuWT9uR2gTrRYD9hOHnmLdJUEebIdqA8CwknnOBDX83rslm6z/7CfzhISKtPcpHu3RBngIgxlHGuMyR1oKj4VtkjOXu6qSBlpLG56Ec3bjhGc5/4TqvjR/NrW+rem/ySYZeesLh0kjX8GZ4TqmPWIE8FfjtH+PmgX11rmsKNTqFEjpQCBgZnxYbm+Go3b7jatz5WxfxRyknGK8ZzSPei9fCQwf7d6ZLUY0zktnoz7QY+Ct1CwyH9cHnaxZoHc</vt:lpwstr>
  </property>
  <property fmtid="{D5CDD505-2E9C-101B-9397-08002B2CF9AE}" pid="42" name="x1ye=23">
    <vt:lpwstr>l8d5teraNrf6ZTUkrXzjiujQ+bU+moOeX3M0P+eoKs4wfR16p3Fil/QaXI65zLDD6YgRAZSM+j10h2PKhnh1Jmo8O8VISbPnsu0eM7gGkD19XU3RBq+w+b2zHwMLR1NCUZ0939JfKQ0ej+bromzZApV12vL8ZFNxK9/VbEXcHyeh/ebY6WfY1e2yeSjhHac09aPoQgQ2RPDDHeNk4VTuwBmQmsPkiw5ZFD6W0MgIs3BYcOiUQlso6WlN0elvd68</vt:lpwstr>
  </property>
  <property fmtid="{D5CDD505-2E9C-101B-9397-08002B2CF9AE}" pid="43" name="x1ye=24">
    <vt:lpwstr>dyYA5qbCMdWENOzF9xIhsZGWIY5QxjyAkqEG5xtax3bJDWSDK/z6EIZPsKWBOantnBagP6/va0udiA76HfGjdxDyKfom9Q9XCrbfl8BTTMqO9quziEaHVEvFrFzxVr57I648Bd7HSc38tYsIZ/qsYIdpKipjCXQ9po71EV0jE/rx+r0zHUdfH4CC5Iwo8kQKHN72rZ5dx+UWpAl1FgwGmeQsCyVyrFf8Ti/PFri4BIGI9oDISzxa1G5Cfev5unA</vt:lpwstr>
  </property>
  <property fmtid="{D5CDD505-2E9C-101B-9397-08002B2CF9AE}" pid="44" name="x1ye=25">
    <vt:lpwstr>4kuNoX8u3UrQ6Snx5a0cSZQkNr+cwPXEPxt7Pp7NHJuVupfGiRXCB6nh95dl59cqS+TdfEaGikU941PVouo77Z73OJu05neaNEOYY+/VdUkTQZQDDkU0+iRPadcqVOecHdUM+D5btBJ1reM2mNzynrt/Wd73EzBzMIygFxfA93YnwcY89/Ry5If1WETc0qJUXMQovFlMeKgY4UrF+/DyI8Q61koBHv1kxS8GE8q0dfAoksHUxpa3mBaj1cuWHJ6</vt:lpwstr>
  </property>
  <property fmtid="{D5CDD505-2E9C-101B-9397-08002B2CF9AE}" pid="45" name="x1ye=26">
    <vt:lpwstr>dc+5+Y3r0iMnTqzTndPKQEmxnyIPx4Fk+DeJVI7kqxAGe0NUud+9JaVzDcb/zg8zOicJYiW68+0iuMHXUZawcgRZI+g/LGz7BQBPCzmIo/QIbyTjzSbXkbhDUj87RdVmgkqIWkvA0GeEUug1vXabkCvvaHMexGJI45xAHA5FEkDaDsREb3d+6Yp9K8UcmTYLTdOgcnXwC9kKx5LX5haKP9gNWmwGNzuvRn6TWMABHSBrNUFfoldn9ZjPg+hHR4n</vt:lpwstr>
  </property>
  <property fmtid="{D5CDD505-2E9C-101B-9397-08002B2CF9AE}" pid="46" name="x1ye=27">
    <vt:lpwstr>whUMuctitXThm6NteIgrL47bbP8jgRnSnY/pM5IzWMHgRlA6BBJHxWzWbj+w05Gx7y18RlEYB3q6EfB8OwECGKIQ1UWESofuNmPrzTcwuZY9nmgHSBH12HbnZqu6GNEKZr3mmxMn77XGSFnJamJ8ZDIhe0VgvOgGNQ4Xhum3C/iRc7boLjAqScyK/wHil5KCQkkq82Z6ayOz25x6sTTtPUrFedPxeXtHvarMh0bSOedeUaJAjLLxbR75jjkPfNu</vt:lpwstr>
  </property>
  <property fmtid="{D5CDD505-2E9C-101B-9397-08002B2CF9AE}" pid="47" name="x1ye=28">
    <vt:lpwstr>CZqXX2Sox02uN01DBl+p2gzxF6g/b2zEtI+krpjn78xgYJHXIFFWBiWOCwgK5dPh6PQ0zbGdsjrokTKbCi0OhPRT3VCkYNg+nBtNcAjzX02WLq1Oiq2Au88UuSP+IQSnI24YAggFpC/Fh4XNRwDVdb3fLs7nB735Hw0eF5J8wkMKKKkTAcH7RqWVeUv2awfp4iXTMBUd2kEh36Lvxn2L3xEpN5nNpWWcR3EsbWc5NUvuhe3tAkxJwEpeWAKJtvn</vt:lpwstr>
  </property>
  <property fmtid="{D5CDD505-2E9C-101B-9397-08002B2CF9AE}" pid="48" name="x1ye=29">
    <vt:lpwstr>NFHZBn5pRIWkcoqXqYXiwsIj/0Zw7VVwGAciOfmspEipCV8qW0SOk8y5JO59Yn1UrfiS3iIT3LoogPD5dtTEeqFtIEXLMRUSaNyE8OjIFiHwIg8XvXEVXlU/sBS0UsoR1z35npQEzcJaVLMZaTy7bxXzP52EmuUqJj53/2jHDgGbxoN9NyNHwmdGSA42bM+d6sm0nQj+bzwseXe/Fz2EI6sa/zHGt9wPUu79mdLs3pwY96mGyyje6q7r04eCpSe</vt:lpwstr>
  </property>
  <property fmtid="{D5CDD505-2E9C-101B-9397-08002B2CF9AE}" pid="49" name="x1ye=3">
    <vt:lpwstr>cU8975p4vlwwsJ7pPnBSm41u1vDIvEYwkXk0aLvwgeWOD6QlAHjpdmN3TrGZ7SGZhFPPR+1eYmUbR6tExVi2OZQ6IvT6UGGw/s4J6B6efL6Yb9H0fNkdxm5oKzjvCDWFy9Ke0wknd9uSImJizs7ZTdmeMLwnUNtl1P3AEFaKQZteWxacOcH7Ps1aTFJP3lcQmQc7+iAPlOewqbMg4FebXp9aZ8sDQda8axuH0OOkD0/+uZtYAdRkS5xNl75x9yk</vt:lpwstr>
  </property>
  <property fmtid="{D5CDD505-2E9C-101B-9397-08002B2CF9AE}" pid="50" name="x1ye=30">
    <vt:lpwstr>5OUOzG2Nn4qR8AHZhjqxmuna2f5WAXYjxruKfhUTYMTpUyJnD4I2tdhXEIlNQXLC+YtGM6M2PHkuXyymttDg8rCDrU0ImQ+IUejUN1G30zJZQhmt0n8Qurg/3JMRfRSvXjfXW0eHjb0Cbmh3n5ot5UfKB+rcAdjpns9iOzDfLpkEiLr7orCo6jy8i2HMXtuVczT615RRW3NZ4V6sIorX0a5cf/wdfNRktiO7AUgHIL+AkdfNwBhczd1/EvYcef0</vt:lpwstr>
  </property>
  <property fmtid="{D5CDD505-2E9C-101B-9397-08002B2CF9AE}" pid="51" name="x1ye=31">
    <vt:lpwstr>rZOhBfA4Non9IcjK4ymwKuhw5JTya6wKgrjZrWX6NbVEISM6EKAHmATqCjlWS5/PasJZRnrOpL7EMN9OOXdBmUBflB9gJwbHoZS8tL6nKVQTXVABzbnpxoHx6JkLinEe5FH7ZBxQQ2ekDhfgE3KhRiq7Ben1iW3k5+OAvz2eI/mA8Z4z9OM10h7BCRU314pqsZHvxwqPdB8P++PS6QfccOATnnYhqpxhsBaY5ebdNwWcWPdtUHTz2pdBM9AdePu</vt:lpwstr>
  </property>
  <property fmtid="{D5CDD505-2E9C-101B-9397-08002B2CF9AE}" pid="52" name="x1ye=32">
    <vt:lpwstr>4Iq46hE6n1dRBHEQIKDJBKlUaUxEWlNIk04J6nclpw0GDG6+Ryezy031UjUgzlj6V35ayAk7uOMGR7k8ExYug0GETcqZfp9JAN3DxfR12d8816zyWGeB2UJy1KqL8HXU3v25LzjeZToFKCeBhlWiYFa1hYpva8orA7G2OqC95uUBfzr9Jw3qgZgMK+ISWh9z0YAxWa5App761uUEiuW/hrCIxmj5RG6oSLYRHSIUQFGsc/k5SUMbvdFuSVJ5cA6</vt:lpwstr>
  </property>
  <property fmtid="{D5CDD505-2E9C-101B-9397-08002B2CF9AE}" pid="53" name="x1ye=33">
    <vt:lpwstr>AbmQRcgEv3oo7qhqjUjr9bCVSS8JcsBpry0ra+mLT1eFRYOZjoNlq5WrB5NBIfid4bN1UB0XnEON8268VHujhm47N0xD+vTwf7fJ7TEW9QXXDfvfwMpHVfi/05Uzs4aOyIhp2es9Www8T+HTGWOSXVzUiTD7JfQnUSqoYjU0ouIKeoHrXPu95iyGfMxw4vHyOcThj5syg+G5Mj4KYrAP25/2OLQISatm6VHYpojMvrMIusTU5FKygnLuSIscyg0</vt:lpwstr>
  </property>
  <property fmtid="{D5CDD505-2E9C-101B-9397-08002B2CF9AE}" pid="54" name="x1ye=34">
    <vt:lpwstr>LmIduhwMoi3tJJR4ePpAd4S9L3TUkGGnNT1jDCJX0GYBaCwsoth898i66GcSQq3THv7egsZpeUNqtJMNM/ihduK5vtg8YOUaTE6AclaD5c44p1FMNhaDydhTsbL3KGt8RHxJ+L1rUTJOiiPZ9hBT/ZkA/t41K7NOJ9t5rgaySsB7/s08q5yK7hswUt79Yivj5qG5zZ8PmGyvMR4QWKWL393j3V9aKFUwkJVJETa/wnrvlnL1vy0JYPBqbuAqML5</vt:lpwstr>
  </property>
  <property fmtid="{D5CDD505-2E9C-101B-9397-08002B2CF9AE}" pid="55" name="x1ye=35">
    <vt:lpwstr>WAI4N/7ZKXPHW2IhGnyM15X/JAPJSC0JhYFXf46Fz5bHa45CMBCQlo+nGPuJg0ql2mPkonGaZSW09gXu03jURKwbV7nuSq4KOClU5tqt6t5/MTmnghdxgQhKjXZeBiMg8B+FllgKD6pgoUA7I1OGbDo0Lk52b71ha92ju+UW+kB5g6eJsLZfZP+9tSIPNbFVxtqamQ7beVo6j3JBpGxWZMvucy33203k4Jko994eet52RQuyJLFpcXU8nQ33k4s</vt:lpwstr>
  </property>
  <property fmtid="{D5CDD505-2E9C-101B-9397-08002B2CF9AE}" pid="56" name="x1ye=36">
    <vt:lpwstr>6/Gv9zF8Ajh3fpBH83zYJrTfywPgz4H0H59mFY3zksu/82RgpO5ml1LlRKYJdKmf4aQ1M3KOvyl+LIR4ySkUk1WlIG7oGzMM4D+k+AFHac3wKhY/mxls98s9AQXtzcKpxieD33g6HCrrdBabX+pccFQSuVGomJLZ5zxQr/CUnu+D+rIShLDgZZHSZRdrWZea8DoUaO30REHEhNQbqKICgr/yExEtMW1piiFFidJ5MfUsMfHQCB0vyFbv0FvoCoT</vt:lpwstr>
  </property>
  <property fmtid="{D5CDD505-2E9C-101B-9397-08002B2CF9AE}" pid="57" name="x1ye=37">
    <vt:lpwstr>IJ2FO157YdENDq85QmclEvrxWgeRYC2skHSqcL4lmgzWGyh0JdOPqvL0JcDwhu6Px80IVRCxSpHwwFxM+4JEjImVvesQGSqGKvcF1lEyUZNqNpH7rScKGiAJLdIXEj6e6XMqGkEGnXwcuMA92BotPNCl2BqqF3Z4TiRZuirh2BFSl6SDGJrXqO75HbiTsol2NQIT9T3J49pnQNAOS5MPdCyKMY0ZovGRgM4BxUrSrfXCv2cPzCGYs4iAZJLMQLp</vt:lpwstr>
  </property>
  <property fmtid="{D5CDD505-2E9C-101B-9397-08002B2CF9AE}" pid="58" name="x1ye=38">
    <vt:lpwstr>OJTb0d9i5bU+vBsjpJcdiamu6mrOy2SOIXOVtWL+T2np05yr/n64TpL9Ov8diH8Sqrw1FrEYwHLMW/wPVFobkNbdaldRUbtNl00aFydSURTz5g3WIC8ztaOx5whuMz3ZcxN7dbKB+8WEEYOO3+MiQ7sk+X7gcH/4r8xzsM3rJ/tlhDZTKjOhQGzygflYHxgQ6g657wE7hX4Hfo5+R1xIEPSVKg9+cXyfHPQVMywTQGX36hINMo6uq5Fkaxz8fDx</vt:lpwstr>
  </property>
  <property fmtid="{D5CDD505-2E9C-101B-9397-08002B2CF9AE}" pid="59" name="x1ye=39">
    <vt:lpwstr>gfGyuoCWEbLa6ca8/h78VtzDji5tnE9gXp6sw/Y5os+UoA9yOD5WrY1A0xRT91edcDyQvOGHusKh9u62oNFQK3IinBWpyh7XLlURPsLIoSh3N83RD0MgMln4zN4FGSOGDhFjd+e7yiD6IDB1PvQwF8P1u4WHzoIQ5CfLM+n7TbwKWUvUqPvNmupEwakWK4/XkMoI3Y8/Xu7umiC5yMT3aKWu9G3c30KTusznxo6EA8ZpcbRKf/+dgvdA8chUdk0</vt:lpwstr>
  </property>
  <property fmtid="{D5CDD505-2E9C-101B-9397-08002B2CF9AE}" pid="60" name="x1ye=4">
    <vt:lpwstr>hQ9BcYr2F1e4XXXbmmLKbwfytDZp9+C4XdHPXzxdVzUFU//Qu7Ry0YvcOrTkukaGJcpa8G5wNvlmv9SzC27Uw+o9qo/nhUc7xHoeA4IVWr04AdnYmwaZu2V2uOAnzmnN8h5DczqjY4srJvNDP+qm2i4+OSbVBs/99Xc09teB9kHgTMiZloDIS3wR0AWMIXyb0Qy+RyTljLF2U+GP8C3vlrYsM62mG+2BeS04gPR5dUMTT9ygT/x5fc+O2dPBV4n</vt:lpwstr>
  </property>
  <property fmtid="{D5CDD505-2E9C-101B-9397-08002B2CF9AE}" pid="61" name="x1ye=40">
    <vt:lpwstr>keSMbfQct5J6JGEa8+twi7/ZATHU19p9brNd7PXTorsNWPVuRlARNEkauWkxUqPF3AXbhGDlV6wg25+bmEOdL+8gIIUSiz1aIk/29NpcV5ehPbHIDtU9jrOVzxbfGY/uppARHTgyyVpHjp87+C2HppG4K+N0vz1KIO7QYydplOHbhZvltkuvmOEozT4OYdjW4ucG3ABPpKB2emxOA7Fs4B4S+tSYFd3SBvUSAa8C9XkbmotiWEsdOWyRvmWp58R</vt:lpwstr>
  </property>
  <property fmtid="{D5CDD505-2E9C-101B-9397-08002B2CF9AE}" pid="62" name="x1ye=41">
    <vt:lpwstr>BnpKOrD7mAjAZFDbS5vTWF48J2GYU65epjV2r2IxQHi5WT2cmH9MYVTwJ1a1ZM6rT22S6BxXCrODrDyePBev0Fd422LmbfoGqxqsn4NpKzaEvsqvHgIEkaqe/iWMSqqNqhXnPMtZrXgmX1aq3opAgkObbwBEr4DqbV77lQrCy2KbcD+SdjGpT/tOk1jYR9c+yuqLW167z7HMBnPkR8L6FmFZH6Jl735TvLblkvuMM1S7cf2PVVrFo/e6CzqMTu9</vt:lpwstr>
  </property>
  <property fmtid="{D5CDD505-2E9C-101B-9397-08002B2CF9AE}" pid="63" name="x1ye=42">
    <vt:lpwstr>rHE9QDzKcrfA6e8w2FUpkKoxI4Ulgx5FkjOtLiL29phjqrYUARaj6eTi+U8leTQ9X1dTODyIyaAjYsfxKM5jxW7Swov5tk3+ow8zcw1ENgAejBdkISzUp95LpRRjUbOmlkYA4Vp3Eck5aOmheEvUgBRRDAv5MZw5s30cXFkYs06fTJ7trHFq5GBiNaWda9N0fn4b2+LH+O76Y0olYgwFdQk31DIM+L89e7s9HHqqdQQEOvGJlH5Cm08wpTvGSQC</vt:lpwstr>
  </property>
  <property fmtid="{D5CDD505-2E9C-101B-9397-08002B2CF9AE}" pid="64" name="x1ye=43">
    <vt:lpwstr>OV3NbFlfkgviXccMy8Hmv/IDHOZqxKcv0vLduIkfBi7QC15v6KuxDZ6WExmherPM1Ax71BkAVjNt5YLrH9msTw2/MOsmVq+ajNFcORhVvqpbhTfN9kLsDjskIlhORsy3N/+rTGTV0VH30NpCEPsUfJH6a2WKeVBgURUFsaFR/isB6gzrbaP6BZIkjIMprps9DwtJ5fkzd0veJyiBUvoWBeGwbYu/NFZPVD3nxXxqztfsKZd6A9AePhrjMDGEkG/</vt:lpwstr>
  </property>
  <property fmtid="{D5CDD505-2E9C-101B-9397-08002B2CF9AE}" pid="65" name="x1ye=44">
    <vt:lpwstr>LetKb/W1iqLSySqPiB0AWND0q9vFKIVR+HbT3RbFkPKQ7+L6vEE7mwLNO43AKslDT6SCy2EJYyYxuithfaL2lsxaQ1xBDfNNgT1vCJ3nlrLtSOGF26j8S1SaNSK540sPgB2dtJVWJFtYCpHhL5mOyQVI4tyUcJ2OiJ0H/pvxAfnIafjKbF4RL5F+KSGktEzu47BQphqeY3kcXMArHNgsoS8G4FKe9z+n4VWy7CcUREkOw3T8cuGGFM6iZYQ3iWM</vt:lpwstr>
  </property>
  <property fmtid="{D5CDD505-2E9C-101B-9397-08002B2CF9AE}" pid="66" name="x1ye=45">
    <vt:lpwstr>/IucscGcVu5wKDYhd/wH4LFf6+giNj53EJF39LiE1UXytA23X34qE0Le2SCPdifFbV1fuK8/wERdwMfuPGhU5Mj/5Cg7hGpSl6gwTy0c/icpghbIxfXSyVoS9QNGWK/ylxy74po5kxj697PL5Qb2LAUO6XqZYfni8+qrmB+eNqsO1tFDWZp49Vra272QFvtWqmPZ5dY5ith8Bo81bvFUGLoyh5DPjSGEPrvwXuumirrHGaiHJr217EvkHix0CwU</vt:lpwstr>
  </property>
  <property fmtid="{D5CDD505-2E9C-101B-9397-08002B2CF9AE}" pid="67" name="x1ye=46">
    <vt:lpwstr>JBKSCNk6oFDE2BfgWMGIkvYFKfz068FEeRXtw0c9n1in2SJYKdwsfD4V0fNhTA6ApABVjCBp3n6dcoFS7Z6HfNqXnvbdQCBkiFLGDfGlxIQzH6hIKluhI4fsZ3LKZIhq0QdQuytCPOOQenOQdLxJH5DAl/2A12v/nvJN3SjgB9yTcpa+DfrPbN2CzxeCuq4cdkJFDq+xNqYyHVRkZgn6622cnlfzKEvMD2jttm/1hjCDT4k7mOk4tOz2HH+BzLU</vt:lpwstr>
  </property>
  <property fmtid="{D5CDD505-2E9C-101B-9397-08002B2CF9AE}" pid="68" name="x1ye=47">
    <vt:lpwstr>WU7D8kcVN0ICrueVe1VyMpPe32sIReqX5t/GXoIU0K5Z5zq+1WJE7dPDDkO9yOtPrWv0d1LURYhnsWPFAkxIw/e/ZQIflntjbr7T6+ylDh2Q/dWarFy6jfm2S2ZYxHrU1Ady/szxWzopu8Tr46eVSmjBPwl5TR5d3s6rcyVCZCxDA8DBt+Lekzm7anfcrf0ohY3mTyE5O2akB1aAiXB15LDfXPM2yA/eD8b66mzedMJv2PBhLg05eIyVHuGO1kp</vt:lpwstr>
  </property>
  <property fmtid="{D5CDD505-2E9C-101B-9397-08002B2CF9AE}" pid="69" name="x1ye=48">
    <vt:lpwstr>mDEXex41uDSlsHkhA7MarCzVcVdDnhOfCgZ1gEn21pqubjOT4nhNlEMVWwzKpckoXBYLD9d1yK4bWv7LVU0DpoB8lZhSYwkuZPxklDcjdNl6B36Yx+Ii1P6S8d4Kf3YdOUkJQu7yqTPsniskX7cDoT8BfkeA0mtrW2y28fPcSZB8LKN9rmYuyphIm6QWmHDyhqikFILMBzaWIKzey7WLzNTKTxDNTFgXF5sov07UgrbjeBVLjFNm/VTXxOqew3f</vt:lpwstr>
  </property>
  <property fmtid="{D5CDD505-2E9C-101B-9397-08002B2CF9AE}" pid="70" name="x1ye=49">
    <vt:lpwstr>eiZzWbxW7b7YwInDn99WCfk10FeisC6TNyuGJw728Udak+vuL4/TXTz8EzJDI8sglddKfAbnDNvuuHUCLJ17lNA9ZZCboNrhgWlA/HTHmXGKAcivPouk7MgiXG33wUGLr+QTHcR+SniEpvcGjprGBBmlnHxkUKj06l9IaQXXKx0fwttSKOKCiVLXmi6Q+q4NhdYkeMz3GRiLTcLJ2yx+j+2gorWxze2Epyirp7+B2A2bcDEnIE/RP5qaxlpEZVl</vt:lpwstr>
  </property>
  <property fmtid="{D5CDD505-2E9C-101B-9397-08002B2CF9AE}" pid="71" name="x1ye=5">
    <vt:lpwstr>oV6T3hNj+DFVmIXiov/Daamwn4Teu+MawYQAXcWHwS6F8wcvUJeNxJxT4C8DjeL/AkX0zKNwwO8hWW1SKTDnt8BviCcSDmZ2UINHwQrixdk4b+hi9WN1a6L68uLE/72TRUchcX8I+ZanWBmBQJAW2Vy5izoQyWLBQihx5u8kdJ8Va9A1i6vVZJpPhf7uBMHKDI6HIdT4AGTBVyJjy6TNP9msC8kV74xDlyw/s1mdT+3FnwODTJqoNoVu08fOGJX</vt:lpwstr>
  </property>
  <property fmtid="{D5CDD505-2E9C-101B-9397-08002B2CF9AE}" pid="72" name="x1ye=50">
    <vt:lpwstr>SI395PjKCUtfweibPmbIR/MpGtBDAftLkVHpYKzo7blxJSpsjwq+kRHnHLphbz+VMlRl1k68LUFC3X5UMldMUUrLRFIG+05tjx3mdkz37r+uBVGKdvDr/MvOoIIQeqldviLpqOf3/HhM4EPYJBKXpC6jNJevn6dOzZbcWbWRLlysqxXkSkhHfOCEyctpQUwmZ1/cDBCu47qEn/LVdLarQNCr/tEQEsqUrHgtF3si5FOmpB8RG5nicRkghe9Fe4D</vt:lpwstr>
  </property>
  <property fmtid="{D5CDD505-2E9C-101B-9397-08002B2CF9AE}" pid="73" name="x1ye=51">
    <vt:lpwstr>s44zm5itATQM0PPr1BBvwo6X+Y2L/dKJzH7XlWyKXGHNSrtJeiclCKe3x34QiztfJrfK0GA3Wy810dA6Pq8aaLnh+TlF6Zc6lNgPR8sQ9rdv0enj8QXsuzbvN6VdvWAP1qh6iQLAcUvGMnzfS6HwvpPgGFVjLRtjhWWSW4LDnxNCkfrefAXr/kancZizXXdP6M3McWBvWdWQB2HVqqxbK1FvhqqselkmuzwfspY9tFDEGTVfim6CFEMuRP9bg1m</vt:lpwstr>
  </property>
  <property fmtid="{D5CDD505-2E9C-101B-9397-08002B2CF9AE}" pid="74" name="x1ye=52">
    <vt:lpwstr>8Vbp6bg5JCaNLUH9SkLoV1Ycbg9SBPzWEwuR2Zi542Qg3KaDNeNi85fIcbZMOtOwJGZvMXtR0TZkzQ7b4rBJVeWmGBmIlEJdVXpqH2bvSOkqXCAEPg6Dv0nrowsTUJGuCdf7M0ZssjZlj3y9b8WKEVPnQ9vvGPy2VI0B1Nn7x/KE+ddCmnCvT4e0PtYs9fv2p5HYXhXprrzCEOdc1MfiCewVlCvL4zIwQRmNmDMrK4vtaHk4E8MLDSdpUqdbxuC</vt:lpwstr>
  </property>
  <property fmtid="{D5CDD505-2E9C-101B-9397-08002B2CF9AE}" pid="75" name="x1ye=53">
    <vt:lpwstr>Vk/kDXInLYxJ2Q0iXtcgUC0wADsYSIihaDfLLLx+YKC2h5vcDP+6uorCvFcrmJSZl0cHVqnJ4N9GNEeU8Wtdlnfx6YXFQKMB6psoIqzH3eKjJuoOgykGkb7p7DxvlYshKqZO97njSHDY7XCR7fpb64IFnUtKsEXsongSnJfhBjnUCmqMAteJoabcekTJN8gp/iO7MjWFqD5SspcJqpGB4DPtOS4IauWJTSooCY+WqOC1y5eWBdXCDlhIS/dWgqI</vt:lpwstr>
  </property>
  <property fmtid="{D5CDD505-2E9C-101B-9397-08002B2CF9AE}" pid="76" name="x1ye=54">
    <vt:lpwstr>hqMcRHUSb6uKsor+A7IZxy/XYTYVo0Sk9aUOSck3FIw4sGI7xOtTj3Db+/NwPKQB6tN19yqRSy/g8H99iqUwUkBTZAwmHplug7fDKZZUbgkX9obtSmVH2LLF4HWcwcJyZBZerITReesiTFikokYu0nCQ4yTvFTSGkJWalnPxdchAjrnAywlatK8QmhFFEJnxDlR9hd1tPKZR41Xm0ooUEhivQ/qmPVptnhNSv9xL2tIbjQk/YDPrDaFBpyGcZyl</vt:lpwstr>
  </property>
  <property fmtid="{D5CDD505-2E9C-101B-9397-08002B2CF9AE}" pid="77" name="x1ye=55">
    <vt:lpwstr>st+G80n/Wgv/UkW6NE6ZUXsQHXdqfNZzxXzCYwT+X2Pzz4MxNVlYhQQPm6RHxSkZ5DLdToM44Av2nKBECOdPo4bR9DkxWNGhjFkB7IvchzlnoSkhDzXdNc9JxoZ36Lf7zSxOIq4OCZPHzY/ygZhWqLg65dUOXTiF+n3FkmzcrCyMRcV/5WKgxMfqew39fsb2lYoBpvGY/aLCqcM4a1s37qkgcA7WRxrH5HGKB5r+vh6BNc8l+Dh8f/MEPkV6bCp</vt:lpwstr>
  </property>
  <property fmtid="{D5CDD505-2E9C-101B-9397-08002B2CF9AE}" pid="78" name="x1ye=56">
    <vt:lpwstr>kvK2boUuNoaRefBanQDfBghtWqYnOxqzR5a8o6IRGkwJAokb/SbhDk4XrdlNouqxh7QJzAu5YwUA2gyXYwuBeaQ+g6w6NMwO5X33V+COIcdYl52N05YoKuqN4n6Ln1wwn4JWFAZzLLBaLCveMwGOLHjrk2i8nrYRlN2IsJRZFODTFS7929vjuFefF8tm4OeaqLii6ha0MyEQievrrLsth0H85lZJFDSiRq1kxemROr4iPlc/wbj9ArRU+6MznE6</vt:lpwstr>
  </property>
  <property fmtid="{D5CDD505-2E9C-101B-9397-08002B2CF9AE}" pid="79" name="x1ye=57">
    <vt:lpwstr>lMm74hZuimthNLweTKEINh/hIhgQ9mHJvtjJk7+F8XoGKQV4K76Wy4dimf78m0HkM2xY8Modpj4ICWsFKdlfxdP1OZGw9id1HjPjv+SvXItyf7P62ZeTZ9YhmGRxO0uJoX2DKtvs5zEpzP7dzd+GX/UFO8JVu+zMPmHba0lcvrtiv38H3LNJRJaNJzMFVd1iiT0ry3Ieid8Sp8nNHIaC+x4feXX0bujSR4cTgoFbyNDB3Z9vzxOEbK2g4g64M8K</vt:lpwstr>
  </property>
  <property fmtid="{D5CDD505-2E9C-101B-9397-08002B2CF9AE}" pid="80" name="x1ye=58">
    <vt:lpwstr>bWO3SPFszBBBlQvOBcc0DyHUbGkBG5beJXgYof6Y7nq4xD/30qJm+Y3drmlIMeu89D+AmLhY4jbVFLq9+23ogKtZ1BgrzPp7mw6oaOiIwmQ2WkNKuofNGcVIzm4D1bnl5EepOgtZNmkjwgJBWCpai2kJscBJicku8prmkVsWP2QmyPSSxbt37N7BdJaeqwQCNqFqgiBw6Ekxq7rH6PH+yw+Op1vOZ3L9KvDPARm3/AYDy750ZeFg4H5uMldQhVk</vt:lpwstr>
  </property>
  <property fmtid="{D5CDD505-2E9C-101B-9397-08002B2CF9AE}" pid="81" name="x1ye=59">
    <vt:lpwstr>z5Zv+nYobeM7OpqvCEQCRWjzIagfQEzfNzss0rQjyNCUbq2+xeQjUa6VcAlX6pT43lYCfP+eRHGcZPXCduxrdq4EBpYH3xmgizBleVnq9rXmZCqh9vrXtwyfLI4MK1hv1Pd248MqNUylIukQ+xJi7usdJmyiLNe9EjBgM3bVPvieJbr58rC1TCBfKZ+HvWmporAXliO4AIY5RmrV38Y6j3coNRyukzDE5iIuW8kAi0J1GsLFrbaw3xI/OhBPihT</vt:lpwstr>
  </property>
  <property fmtid="{D5CDD505-2E9C-101B-9397-08002B2CF9AE}" pid="82" name="x1ye=6">
    <vt:lpwstr>b/nrsFq0heETXwu9EIHIZk6ffpPqdbgMdERpfPC7M1DdRnUTwmBXKqBHb5kMwj6lbfKY4vZINwPYq+GZZ6BXSEkjORDeCJuKp++EhS+ZHStzlEY+ZDJwOuoUPljs3tei9luB8K3+JKHeM+bCcKTo1R2q3eq0Ydwl4nla9zqbsruRv0NbBvBRbvRxdocMXQ7NSiLhHUnLMBixM8spnraPk9t1FvV20Sxxojuu05jjCCIoAQCgxSo+NzXc2swzCJj</vt:lpwstr>
  </property>
  <property fmtid="{D5CDD505-2E9C-101B-9397-08002B2CF9AE}" pid="83" name="x1ye=60">
    <vt:lpwstr>Isf2MK7rKnzjmEB9hWnLp69oLJOgjREtKAe/PWF0tLRmRIfGTC3jCn5nxTe4urGUNZnKbwn1iDr2+N6fEMS6C7zcoasOp9o44J+ZjNGAY+zoICWgMsHIfyu/eG/qWywrIIF9kefO54fiNua/xo+RJvn12j3x1qwVvH76wEmf0IRJczL/3bbdGKpAwYpV2J3uV8rWV5k/+Wt+JFXA3VcG28Bb6EdF8eZCfjGWniAjuFdI0mze9RCL74zQDx+6505</vt:lpwstr>
  </property>
  <property fmtid="{D5CDD505-2E9C-101B-9397-08002B2CF9AE}" pid="84" name="x1ye=61">
    <vt:lpwstr>yTjBaAFjivpNYW1pi9egbdnKZcKHdsOr8CVCumvSZWa1LRSLZ3lEv9sFIvxY37r8jhRnAXCyNEUzxCSQX5cBCDX80QFdX4QYCo52+ecQC2efn/UnnBwt+SbpePLsTjysItNUiJPyJyCVtowWBC4mEnan7I9+qTMbH3umMHIVAERCZwsVwwRvpa31ZadQ/ZdniLArNHJuBpDidncZtt6l8meBVM+ODawqYRvyOnVVkbJgan4vWEorTf+Efis5UdL</vt:lpwstr>
  </property>
  <property fmtid="{D5CDD505-2E9C-101B-9397-08002B2CF9AE}" pid="85" name="x1ye=62">
    <vt:lpwstr>oRl73TKgep4mxUZNMRvEZcOVjFS6UfarggsWlCebi+DhaVyfcoipnlzGsqGY7+7rUsPUbtSvWbM5/r987zDmWw3ztMBtBDYLOHLM9RcYwbEqqP5VzDufLOsqo4MAaPGvOXS8maHsNaThEyjonpS+3QgHiCIehj42l+qIzcsEaskO5A3kh2MDfMYdyWiZ9QTgZe44MGdYCbVibztIHfE1rfKeCiHkv5LR0m5p2gsfbwuGfPO9+3UWyvpWSgLnnTD</vt:lpwstr>
  </property>
  <property fmtid="{D5CDD505-2E9C-101B-9397-08002B2CF9AE}" pid="86" name="x1ye=63">
    <vt:lpwstr>64gcpoAUMjxCJ1MtUA2H3BszRZofRmP8cS+srbz68UykDZ5W5TA8N8YWRf2fvwfjs8Uy1qRyObbjtwqgIWsEpMsnValJuNwRC7+brqgSc12TYTaD7PAeLxFXL53CJiWHzoEfGcL83V8sy44NPj7WHxoUUvhGdPkNS5mt55gfhxea2jJqmZxnw31C44/gfVqi4s3MxaoC4K76CxiIYVs7jPoD45lkWOkmgluVcX8vKNpqRuUrS9+BExJ8uu3FZsz</vt:lpwstr>
  </property>
  <property fmtid="{D5CDD505-2E9C-101B-9397-08002B2CF9AE}" pid="87" name="x1ye=64">
    <vt:lpwstr>O8pqBHsDzzyf2WGsqqnx95sbUbhaXfYRR2o8XH4d76KIyv36lYSSu+ktzzM7mht2xefia0WmOzgeo0hEHWYg61R8wQrQoPQLIobSDU2JjmagJeftPvU9WRBgLdb++zwaNbLzCMu4GOxNAysQ4rIWOUliNC3pVpafKEMiBcLMP55Zs077ixYf0bdpG9DKsfQD1hHw4CBRM6bYn+DTOe3dbbaSy61/znn6CDi9MmUx12fK6gJ7i/YnoM1/9rJlhoU</vt:lpwstr>
  </property>
  <property fmtid="{D5CDD505-2E9C-101B-9397-08002B2CF9AE}" pid="88" name="x1ye=65">
    <vt:lpwstr>HrVE10NR/6Cfuce469NeAg9H2Vk1SPKU1g4ny3srRbhCPLFkUc3mHapPJGGdtRsrwgHamkT0w0irLmmIT+YXGWdVudLTwG689zS/EUe3uhhGIHmaLIFcZfWPUbEndvetkANrbxBD4Kfcf1UR4CaAVQpt5cZxq4FL2mlGX7qDygHkrnh8a8Pr5FInZdWdptn7UZkzl8TGi47cMQZTCcgi9hErf8jvVZpwpe/CIQp9g2tBjtfENOyHbp6vYUs0DHL</vt:lpwstr>
  </property>
  <property fmtid="{D5CDD505-2E9C-101B-9397-08002B2CF9AE}" pid="89" name="x1ye=66">
    <vt:lpwstr>D1m6CbLnHbFzTalto9aPInfAraASR0JHKm26KeDf0vyztne37q4679ydpOn+lwvhwlUWIFLo5JyckhXakES5NHAKPTyut77GtkEbidd3e5eBTCWBLX9Fqf3zO4hC9l6JwiaU3QDmkDCm4cFvVtDS3LNRBZh0wFNMse1M3MPYMzX26Bu4+FEyokxtDQ0vT3r6LzRmwVioLogihAZIpfIHLOsSPnnFn9l11bAvHenTlHtlDmuT+jJrXdMpTmSxBUd</vt:lpwstr>
  </property>
  <property fmtid="{D5CDD505-2E9C-101B-9397-08002B2CF9AE}" pid="90" name="x1ye=67">
    <vt:lpwstr>N9adSZAHPqVUpTfT4Ecx0rcytF4KMwB/XkCeHcpk6569BYYGGoXU3ElNdhrRAsqbhr28hhjdDt4A5h1f6H/VhdLrE33IOGsF/BtjzFrjSYD5JmHgENVUylWjuPa6ED2aMuA4ptsBsP+hFdFKdutmh2I5ee5g7lcCssDntf79hbfLt9vMso6OxJbyaO4nc0WQGjZ6BO1alYPY9pIxEkNB5AS/dk6CcCqSiJA7E+N2A+CPEQ3lkHndzSbsL/eStb6</vt:lpwstr>
  </property>
  <property fmtid="{D5CDD505-2E9C-101B-9397-08002B2CF9AE}" pid="91" name="x1ye=68">
    <vt:lpwstr>1izEWSCx4xr0pVjeu8/i1zVrHZMXvDFGgoliFSpDUbaBO2gcZbV0zsPDIGRxtnxb4nScaDi6C7bpTJmP+TpzHQzCN2wc2S3IFnWwyQWbARExPH5sFvGNiQs2KGEqQu0bcFtYlXo/U4C0mFkkzKEKGC/m0eKUZNn6tNANa5ZwkmXDqyl7MPvuUMPk49YKqK2zfNYypj42BywXqrrQ2jJjztl5Rzn/5ESdpDjFF7cIu8kxNUA7qRFCHvQ3e/oklag</vt:lpwstr>
  </property>
  <property fmtid="{D5CDD505-2E9C-101B-9397-08002B2CF9AE}" pid="92" name="x1ye=69">
    <vt:lpwstr>UhVZEYjt3NaFnHrYkiKdNx8YTdi5n9JCSVg26bEhZMF9CI880uWjbxjTt82hDcDjcVdkfUn55k4+i6ic2E1Zi6r5sSby+31XU5WhsYC5LfSDygZtJ4PGUdcuIis7FPX5wsqi0NXKJIg37YJCYRu/8lRV9KgtpqrOWu7UTFhOa4g1JMO/JwBC1FAeVm+RaimIfnXfxWI9XXXW4ullcCUvZAqSB9891L7GiGBj4+LovEYEpWM4oyN2jv/IZ5KJin3</vt:lpwstr>
  </property>
  <property fmtid="{D5CDD505-2E9C-101B-9397-08002B2CF9AE}" pid="93" name="x1ye=7">
    <vt:lpwstr>F+NBHIWzaD429TrjQow/ZDPrcNPC1dELN6StE/jQAI2uCDjruLRK0nZpfA1rWhklKnM/XXkPC3FO0/jHZllYgBfX7nFWANHKaz6ltA7g3yw6paO/dsOIXT7dOyAksQ+C7xS9ERQTyGX6Pfq3P1bSWoxjY/x9S6kus+ZoJUiXNuv4NonT5In/aSNCbLKpcNAoy2LDHzykdjEEqNeIyfH+Vxr85llfxfCY+guPoYwxTi2WyCPJCqzR8qXxjxHh1Bf</vt:lpwstr>
  </property>
  <property fmtid="{D5CDD505-2E9C-101B-9397-08002B2CF9AE}" pid="94" name="x1ye=70">
    <vt:lpwstr>6Mb0PmyLUzTI07khaY+jNpgo2W7HdfbPOmv2ui5Krceg8mBLT4JTCr+AJuGZ0tlc1Tsr3JXYUhBtaGAKYPPhr8zYuUS5CPmogD921jdwHxtHTu0RaX05QBOGXhzzeyTSDr4N7kTMK/f/mME9EnTqM6twb9TpuXCFl4zWT2ws0r8IpYDnHebMpsE6hkwMlge3RmXoFFZ52f6Dbn0yQk1TtBZKRgHH17gszTJPL026zIR8rBxw19BMxNeGm8rwWZt</vt:lpwstr>
  </property>
  <property fmtid="{D5CDD505-2E9C-101B-9397-08002B2CF9AE}" pid="95" name="x1ye=71">
    <vt:lpwstr>fy8jOyQzrBt1yMcPxCGKthMiG6qu+3TKmFFhWrVRIP9ztyP7KpqoEh+53v9+2Xwzkp4ckoY8LKHiZw624bUi87GgayGJyCDftRbzvwNUKoM04uutKgEl1WyBk5C1EVborMWcAIjJ0I5CYbgsV7bnbkAUIrk8hs+QOimhWQW73NAGiJ8OLdbBzv/Dcrry0Xxfg3uXHATNJvq0/rJ0Nkw3qtOne49Z4jwpRsVNYZn5xc9kPxO4ZAbWtsoKz4U2AAr</vt:lpwstr>
  </property>
  <property fmtid="{D5CDD505-2E9C-101B-9397-08002B2CF9AE}" pid="96" name="x1ye=72">
    <vt:lpwstr>3F60zCBBZdbv58IqtOqBLK9sN2CRIYdsqMrupYXHdPF+Kd1hPKv1en3xz/IUrxqQ5Qj0LTtmgWzRv1oCf0bixey9Ex+xdPcP5Ag6xwGgpKiUOFZwHmogIrgUp40HUfsdCqXSxKHQGjycx2Hgo9PtqGwIgLJx5sMdZ84q5MnqUQht3nqfaKgupkAwq8aXG5CcXoSg1ft8l+NmFhPWEbx0hQVgJ7g/8q79LJJNlRxKYpNVfxl18VONULAAF8h5j90</vt:lpwstr>
  </property>
  <property fmtid="{D5CDD505-2E9C-101B-9397-08002B2CF9AE}" pid="97" name="x1ye=73">
    <vt:lpwstr>C8GxWbQO7j51N3szcWy/yCCGgjSPfKMGdoDbj9FtUP3fqgVcKRe7VawpQUc/Rk39ec0MO6hLVLfPREyyMcQTBB/8LEX3+8UpDXwFb+89mT3hFTgAWe2lr845liDg8eW1No7H2JWmhIbpcK1YhDmUpO5xkjb+WNtul55d7PmvxrPegBi5aq28Y2DTuKa5Uc2Snq/yUER+lB+4/H/pFTCXicaLNA5izx9m+JiLr9r93GI1Tn3zCvfpT9oW18VnCAE</vt:lpwstr>
  </property>
  <property fmtid="{D5CDD505-2E9C-101B-9397-08002B2CF9AE}" pid="98" name="x1ye=74">
    <vt:lpwstr>7EfdKUTLUutBRN2u3cJnEO9HxjzS9a/XWOgUIHO2ns0E8Izy0uF6/RepRg4pu+hLwfClgRA0h78O/dTXiESDAeQePabtPDYuJ4wFr/3lkYTDP/7VZpflfA/eKL0VIoKzzSubkXJSjYJh6FOHthAo1HxDX1ZzqoIyk8mXl9yHFw8mU5dgW/t3mspfcOb0v2QDE3Ttgsg4droYKks8ZLXQqcjkpm/J5aNGmzUnenuG/gHJqGoDOVy252ZA6eim2xT</vt:lpwstr>
  </property>
  <property fmtid="{D5CDD505-2E9C-101B-9397-08002B2CF9AE}" pid="99" name="x1ye=75">
    <vt:lpwstr>hDecHvhmPlTxFGk1NrW6W6csdcTw0x4QI7GJLqdwmAHI0gU1zEsiy73nhVGMBWPNPnzVd24qaXW+ckhnbiVm2FCCVdPLUJHvYGRV1OdwPJ3ILBZxwkClXKq+A1paLW8L/9mPJfWEvvGd5WFt2WMML5anev89kD5hcvEMKp6ZLs9LTRd/qgT2/LjVGtQ3ZYPhEPzUP2gUm1WSi6NlP1s+MGs5ARWCzLBT14fbkdakw61V1uQIml23IN+4zwJvCP6</vt:lpwstr>
  </property>
  <property fmtid="{D5CDD505-2E9C-101B-9397-08002B2CF9AE}" pid="100" name="x1ye=76">
    <vt:lpwstr>qDxgelu96ctckPDNRfS3JNxa3V7XUJaOwPEOF5UXaV7m5jOGMDxFGnosxRuOoymzMPd1X+/wpGu5Sid5j1Qr3EyhDQqK0Qt2TSqolmDwYAU1Isf9MkRf35Ry2EX9qxzlV7K71G8KqQ/e0fdIUmKTKH20L/SW6TCHkYeNEU3i4GbH34UjH5jqKYt3x6Db83N+BV+ARjMNDrgOEvNW8KBq9I89T0N/fDowiiXw2NQIHg2p8k4eAteSjXH/kdiaCzU</vt:lpwstr>
  </property>
  <property fmtid="{D5CDD505-2E9C-101B-9397-08002B2CF9AE}" pid="101" name="x1ye=77">
    <vt:lpwstr>GX778dOCohc5TnVjQnLq9r/5MYBng5s6YFVbqzttszhAKcgetn5rtb67SBh7xq80jzncpMYdUaiQFIJuWEQQ1aLEkp48kxz3womLuihWg95yM/+Z/XLpuNl1vp0lGxGiR2utAYbKM3UL+k0Yk+THZCdVeLfQqLbGO3dd+ZlSG5PvWuev+lPgKhjPmHyjFsjyrx/xV8mZuN2bacjUXdnwpDEVebwC/WqgYPRv3BxY3zRaPsODWjCto0yyBeonHQS</vt:lpwstr>
  </property>
  <property fmtid="{D5CDD505-2E9C-101B-9397-08002B2CF9AE}" pid="102" name="x1ye=78">
    <vt:lpwstr>mRvfX0EbRtqA08dZFUs47tY1+q4MCgqSipXrje0K7/pTGKo4LD8WtUudY4GSllyY5pqocfod1HzH4rVcV7W7mtO76+pcbLTX4KEvGpX+5E6xyOoF/1Tes35Md9CBXfviIt5hPIskPwxfUmJ6e3NYFpGXVyNX/2D3UXLuAY3+rlr0+vBNYhg08zjKS2rRFHu0HhLPqhYGKHubc0v33g/KAII4ngEqv4WFpkCuDY5IXAsH96XQ3DCKrPwdUXCY9+P</vt:lpwstr>
  </property>
  <property fmtid="{D5CDD505-2E9C-101B-9397-08002B2CF9AE}" pid="103" name="x1ye=79">
    <vt:lpwstr>s44FrGj/pHFSAiBT6GVFfKYkYi6Yq9xO52vAbPINMLgeHbYbDAvhDz1CX826gZ/ODkMB4haxYS3oVCqoImBE4qGficx9mAqQdtscTJpGrmXfKm94XXN1GsNCMg+kLeQCOud7ByZWS6JsEX5W+TvG/ow0ngvZ7GNh5hMDDIq2vSIRoElaRideRLfYeeZqrKYhtJ+h/Fi2COshfRKe0RQrIIgIjB4ET/MCog0k97drp1WXgS5K18r6XPIs4DYLHB+</vt:lpwstr>
  </property>
  <property fmtid="{D5CDD505-2E9C-101B-9397-08002B2CF9AE}" pid="104" name="x1ye=8">
    <vt:lpwstr>MJEgCfQkArhvuVotSP2OxkuxEQ60g13dlz+cj4k1LANVgWBi3wibB1YnWTv4Khf/O69fYeibcqybLfAkUJuJ2tezMNSIaiyGz3YTuK3lFS/0bGmCPJ0bM+o0Ft80TzxrpzGOWcH5VX7/HtYN1hr5hVz+g5/YniJR+r0z8zEpQaAY/Q3fV/JLAd20IEm0FWvnKW0+LNvl2bGTd0G61KblTWpIIBL8vjuKnKveR540KY22BZOk9LujGQLGYUzGWi9</vt:lpwstr>
  </property>
  <property fmtid="{D5CDD505-2E9C-101B-9397-08002B2CF9AE}" pid="105" name="x1ye=80">
    <vt:lpwstr>f6jUiKLwueBfvWDSubZvFH2QL/2LYI1KaF1KlyZf9k53Hn+794IQhDDXoM/WSN2Rz+pafHH33FvToZfv8DBG9NjNp+9Jmn0Eqxbud1F4Up8JeukYKMP1A6j257yvziTHGtmYT9EA6Cx+9XFolN8exzU9BLZYYdu8L+I3J/zmpYJsFgzCdzZzCqQ+ZTiKPVBpjyMq/Lm6bfgECf+wISR76DAH5S6g4hT3ux774xtbnUb7H11GJ1B9PTYvF636qmB</vt:lpwstr>
  </property>
  <property fmtid="{D5CDD505-2E9C-101B-9397-08002B2CF9AE}" pid="106" name="x1ye=81">
    <vt:lpwstr>yEQi8qSbzcRyq0kghBVIHHJTRa7+8qnsFNqRYGitQR7IzJe3Lz09h3Zm+xy97pPYJBp1ziHokrx/6LUfmb4y7uNZt021FdWM6zykzlfQZdr81/4LoMkmfWU9qa8nHvxw+vvJVk8H7OkEdfoXQ7vN1b0Dui/ecS5mEAtWfj8Pl7IJVgcs0eNbU7/ojL+5TOsM3/44GKlnWfgArcPj8w+DvkKm2LpvRjdGottvXKdz+aNu2xML1kCR14fw0ZcXGuV</vt:lpwstr>
  </property>
  <property fmtid="{D5CDD505-2E9C-101B-9397-08002B2CF9AE}" pid="107" name="x1ye=82">
    <vt:lpwstr>dR44tBIbyjuudWZe+Kn7vPFtEtoR/4MbvytgxnSf4GTKDjxBSkWTPdhFF07x6Y+nZvUnN1zMMHyofMwrvIUQ3g3m4DrqKliamH4xMnCIjsZWvv1ceOKzBJ/43rKgAj32df7T6P309MROpO3Hv41KRpOlodPJ9rY1SjuJAmrokT8z6NlsJCX3TnOgVK3GanovD6N+7LFKLr1HOxA6QXTu7Rr+GeATI4754Cwrb4E2TCvQ/krHdhnP+Nwv4cRdNKR</vt:lpwstr>
  </property>
  <property fmtid="{D5CDD505-2E9C-101B-9397-08002B2CF9AE}" pid="108" name="x1ye=83">
    <vt:lpwstr>wP+uIqCiNo9uGCEtTzA6umedE+H4U6hzsERw3qdmobGJ5eTxzBODb13p3Ej50kFqhWv11tGTeUr0hTShOI4EOIJh9JJVC+E7eNZ6e1HUDX1Ev2B6Lqobc6oqQy2W36sfouhiegCdlpp2emzOCxCdxStTT4szTBp2VdW7RfNU1brtVGHyphlyG3jNY2oAcnfUTxG/a/xHRkJx8q+HfXVWcNVc3bX4sriX2/Czw12AXc/+A4UyQ10P18aet+06vyV</vt:lpwstr>
  </property>
  <property fmtid="{D5CDD505-2E9C-101B-9397-08002B2CF9AE}" pid="109" name="x1ye=84">
    <vt:lpwstr>mfvN/dEdsTR6J2aS6QuEIEXBGn88YWW/cYGzNZwQjLxLWry9ayNpUrY8eu+N9KXIIhA73Jdymo6+XFsQOphAXqAHow+jBoZjEVMOztyrdd5s6TY3//AjcyMx6RNUquzgOWU0r1b3J8RRbV1g3HbAysXhebo7aim7O/PeinaEV/OB0H5DVBaqHwBije71oCpzZBi2fENlFYlYe1Q1I5r2ng2gcEOZBgrWtwbNpqjyU7Z/Jj3HsqqQPwVvojFPIsZ</vt:lpwstr>
  </property>
  <property fmtid="{D5CDD505-2E9C-101B-9397-08002B2CF9AE}" pid="110" name="x1ye=85">
    <vt:lpwstr>3HgSIeBHogYbuBSrKVwhuTuG0Xny9P9CEZ9FPUs9ksQdb4RxLUSwRGV8HtnC3C7sTF6pAU9gt4IvNCs3SMTkPIVwLUi6Qk7HshqmizXcqYtRm1b1Ooovuwq3WA7PsD0k9UetDnmBQl8P3rFvye2/xbfc5WdE+9dsmQlpCshRqyOrNPjiev5JNaAvxrUGjPnPLvrxLx3nHYYUA6XzR1dG3XTQUc+Bu7St9WCfg4RfLdbaMBfRyWs4Oy6JwNllwEU</vt:lpwstr>
  </property>
  <property fmtid="{D5CDD505-2E9C-101B-9397-08002B2CF9AE}" pid="111" name="x1ye=86">
    <vt:lpwstr>BY4rJY2f8+E/7qdpmIBBU5pUzEFfdcm5EZfbRaIsX8nHBPITPxZkU4P+urhGZRevFYlqkvKl5SAFuRu5OcF4a7YBA+RSVmtmR4Q6tyjW0KbjWnxz7LVVXA5hSbS3J6es1X4QqIFK4SRAtdf/n2flElcIExrrwsc5SekdM9t+BJYV6o7fgZwRPdG6BtmQS3IgTopT+Hy4QSdXdoZlv9WYBEGhU3BcDwQLaEy91kF2iRAPB8XFNZSKknApRq+6t17</vt:lpwstr>
  </property>
  <property fmtid="{D5CDD505-2E9C-101B-9397-08002B2CF9AE}" pid="112" name="x1ye=87">
    <vt:lpwstr>beJ+pjbghPpo5MvoPbUTjPbL0bI3/lVeIwnbTpM+ml9f7OKP0XqzOJH+AgDih3ztj8FlDm8oIM1IBcDcCmfPT9+J19Ir2iRr+fikx5vSl+5k+NyZCCA6Bu4VnIGwMqvAO3pD7SuONAe37bDBGqnLLFJ5XzagvkHSefFwG0mJDVScI1e2bKbsvfGDMxjfWkkgxqOL8t5CYKR85o30HxE1Y0JCjURLm89IjwrE3N+l4pGtazutNE7hTRxdu4zEh57</vt:lpwstr>
  </property>
  <property fmtid="{D5CDD505-2E9C-101B-9397-08002B2CF9AE}" pid="113" name="x1ye=88">
    <vt:lpwstr>kcmXyrjb1EQKc4DI/PRVV4KgbeuSR37l+TJfO7oG4J7CrkgkD8aKm5mXHr6VrbW8mAF+MOZcQ60t8A9SUsn3SwC+AhJ18uK4pCjeI/8DR8X+BlLAZzLdn6w1sOSoEqX7k7e/v4ocH2cx8uBDWeV6fx3FdDgOywOkUJBLmTRFueUX8htK+HaDW1/WG61k0AswvX/VyC/xYXmKvOGOxaXUzcJYcP+UPLu0FT4+Dqnp+R3hk0mAaCTc8F627QM74OQ</vt:lpwstr>
  </property>
  <property fmtid="{D5CDD505-2E9C-101B-9397-08002B2CF9AE}" pid="114" name="x1ye=89">
    <vt:lpwstr>X5z4UV20C+kUaKM+mv8ckBs8VQpLtmv9wnqAMTbf8cFerInT8uf498Y897cqEcbPD3NtBtlI9/ipyRMhipY88mgCN0wsZat+XN4SP/+yCGnhzDwqZPjt0uVKFsMzfg1FHXSyRiRkbz7NOFPtCeLdrjcAQBAYAYS2wc2Ho6c2KPy1JXaIS1KU/yT4SsrKQt+Vj5xnCxFcePGJ8E8J7ErnYiduDpul3JowF9UD7fEEjwi9fjT0eophTvL/Z9OkV0X</vt:lpwstr>
  </property>
  <property fmtid="{D5CDD505-2E9C-101B-9397-08002B2CF9AE}" pid="115" name="x1ye=9">
    <vt:lpwstr>4QVn76qhazjYK2h1H4MIFpm2t1TZh2WHUXjZEUFa4qmRi7x/nrfxHDhYCpgOWwQSGM4nch+sOXkg3JKbRFgd2ep3yrC7MOXukHRv3Y5JgAaePg0ClDTHaZBajzvSK2kwMiUbVZNKgV4tw1f3KN/a3ruKgRP9NzAW8oH32kzX4Ngpgu5V6r9/27uqiDMwjJZ5OvOt/HslesPl6Sf6Gr9NwKE0c9rT35ocjC3zOqgASkxwTL+8HOvERzgJiWzSNJ7</vt:lpwstr>
  </property>
  <property fmtid="{D5CDD505-2E9C-101B-9397-08002B2CF9AE}" pid="116" name="x1ye=90">
    <vt:lpwstr>SM0jKrohuAoS9zOpTUG1JvYjM+MzCU6Q/7UvMjZQMsqFM1fZ+JIl6UQvAShKxvHfDjt5yeHyICJ3tz5bi7psqzbwdPuDGiZkZKebvOkjgSMrazdfph2EwlUAeEHwIW6cqivGjTg2mtEP8lnfsT59nNiKvnSLp17laSpX8fCt1s07AXYfC+Hq8xIAPePfmK+Q7vQp/vnZPXHgEUa72MghXA99YrmUSbusoW6jmB1DcA0GvVmB1pVZXtGYtf+qoio</vt:lpwstr>
  </property>
  <property fmtid="{D5CDD505-2E9C-101B-9397-08002B2CF9AE}" pid="117" name="x1ye=91">
    <vt:lpwstr>yjRXbAH85Cds4Lt2P1UDs2nTZDXBpWkPr9XfqW4B/VyiKUOG7ZFZbX0xA36oUH8B3RliVtMZZnFwqeZEbn3NWkVPtAPflZTZXQvCTTl60tpF/acZIma5VbDZoDn8x3ciX1oXw5I3JoiHcklPggBMIC4iQv6UhsrC4FCtxjg9NOPpgNNwWpDYzqcuZZlTJKkHcqpnp162sJjMWV3JoqKDs4BjS63FFTdRk0pV5GxLn2Z6pzmFAHgkhzZQN+NKAJZ</vt:lpwstr>
  </property>
  <property fmtid="{D5CDD505-2E9C-101B-9397-08002B2CF9AE}" pid="118" name="x1ye=92">
    <vt:lpwstr>i65AXWwY3gIDr/7ukamVqZpkfKU/2y6pDvCR5j0pC9hRZNS9yfZXR3uRhEBU0dpPYp4E/MYNvnRwAPVFUUuNGLpfJhMEM2QLJkXS7idqn/p4b9/Plr7/kvytTSyh3NNhELbqX1N+iIzCUjEZAiBliigYrB0NKee9zKpX7bPw1igPkhg9VA8EHLKyKF4HFDarP+pP7KjwImLFJeojbHFpA1TA7YDqx2H+En1crackG1IOvoEJNRA3LEs+QJ4rcF6</vt:lpwstr>
  </property>
  <property fmtid="{D5CDD505-2E9C-101B-9397-08002B2CF9AE}" pid="119" name="x1ye=93">
    <vt:lpwstr>5bwUfhx9QwzJA+X70Ww4IN9onbVxGlYV4TQuGlKmtoWFcWJcGYXWArugX+d0jbVN1XBKKOPfW1baTtuZqX6MwgAJ13YA1O20tF6d2ZRaYbQ357X2ddwbtPS2XCnXFNhCLbz5qZhkHYu7BApXJUKHOXJ/CDDXbuj2K6x4NMFpzQ+jV3ngLbkw7kzoBYeynSk6kWpbyoyJZTR6AcbqmQ2m/AA4D4Ugs+OcD2bnsTk0Lr/6R/EzYWx4PU4DFbIF452</vt:lpwstr>
  </property>
  <property fmtid="{D5CDD505-2E9C-101B-9397-08002B2CF9AE}" pid="120" name="x1ye=94">
    <vt:lpwstr>iObBv5wH1Xr86pzyGxL0cjb74X9eMgf1n4wAEy27Ts8x1AbkHuO//tm8DPCLdeUkZuvwHknnQ8Vq6LDyzohA44l9W2acETB8CQp1boRBpazdLHCKKhBPx5R7xd/g0V0MH06fS/xMUjOFFs8xojQK2sX9g+JSw1XI/P5g5HCO0WVTdGKLTwmmJ8OK71nYv5PVGUWQB6WJv6rtXNGzvXJRGBDMH9mtXf79YFmga9Xm1z1Fo0V2y/Qzoi2xOgZBwrn</vt:lpwstr>
  </property>
  <property fmtid="{D5CDD505-2E9C-101B-9397-08002B2CF9AE}" pid="121" name="x1ye=95">
    <vt:lpwstr>9ZDGbaCfVEE6s3mDLjaQ03pquRPIEdPB6Lee2Tgj32eKcbFxjuK8biFcRtqZFwOk84WX0Yq/oV1fX1yYsNdz+UEoFk+GSzsG6TY62AW5rOeJDHOGB4UK9TS1YxntwAHtGF83NKqw0g+R+1DAX3ulhymt5Q9hdz8QSELBLcyacL1skJK72Pba3VLoviPT+SQYIRtdCtimH+Gjgn3eZL9Ar0JiKtRN5KjuE2+hCk8433jxWi+b38rI7yW0you+WYo</vt:lpwstr>
  </property>
  <property fmtid="{D5CDD505-2E9C-101B-9397-08002B2CF9AE}" pid="122" name="x1ye=96">
    <vt:lpwstr>obJxEEn+GnRiTeDcgsisQwmGrGCvBD8Y+pGprfLpwR2sy0sraxEc9W/BKnRheHmljwDBk5MDmTqgjxEPchyPnY+2j7YOY1ZZM2Oot8PqUtaw5Id/MBknSiEIJzyvvMIJ+P44q3u0mCrq7g/lZv2DKenzWYDjlwgvYxMb5ft1gK+Ygy/Q8uPpVSRa/JFTf49Y1J/l6+xwzNmD37M8b6jvPvYlt0ZOVtWPmwo8Rt50Nf3LRrJwwbvcmMzyOUIzHHz</vt:lpwstr>
  </property>
  <property fmtid="{D5CDD505-2E9C-101B-9397-08002B2CF9AE}" pid="123" name="x1ye=97">
    <vt:lpwstr>SRjpCnuiFWQKsHIsiQYUcxpKUEn09EYu59N3GaCcKs9lu0B54p2kOnGwVb8CqCr3iPs+oTr5F1iJKcVXcD0Ihm5EanWvJ8YMlR5pY/D2ei6gdHrqiSnK15Mw5uLg4mXcRyWOUSQf0duzXcqFzIRet+HtFPz9BT0cLWFv7DRJUdr2N5OnZliy0lgbgGFpaZroHbaBxvazDDW9Yd2/I++auvmGrAETeRTYDLmo7WbxduUaq7JcNqRXCuD1kCIUDo7</vt:lpwstr>
  </property>
  <property fmtid="{D5CDD505-2E9C-101B-9397-08002B2CF9AE}" pid="124" name="x1ye=98">
    <vt:lpwstr>5120QHh14/voWR8ggxb1hurYSKaha1/IS2CyEdPjVnAR6T8QKp1nHUf/wep622IT7c2tMflyOaoI2uasMWHbVLF72iKCO7RWUwav5h8lUekkVegPRLPg2pv+VX3b7JRFwgWdy6H22dE40DPg9r+5nACZ799jA7zrnjlyaiHzR8EPggXpzyfteNpp/KuqhWv2C/TJaoC2NN048nezUUEdGn8wM2jJfLpxpF6oa3NGYv3Td/y6q7SIxo4zrBswwDS</vt:lpwstr>
  </property>
  <property fmtid="{D5CDD505-2E9C-101B-9397-08002B2CF9AE}" pid="125" name="x1ye=99">
    <vt:lpwstr>tufc3aQmak1WCfDXS8OQYWyCc0pAu8IRkLScYKBeXwFJLrH9WAaq8sffRED4zGVTlzYpYBrI2t3TK8wz4bMJgSvOcyJyrtoqXuLEJhTWiqcDbXD+H5/CfNNrMHRuQsU8jxLZDMsssn5kmNdSFKaN1On8Q9Aa+2XMiuCLb1minyem6FHGSGnwp74EzlVOgJQ9LPLQnseCmC7+0zLHWW7rPidPbz0LRts5iJXZOsyaXGGllWDbBONH1rWCUGjEMrq</vt:lpwstr>
  </property>
  <property fmtid="{D5CDD505-2E9C-101B-9397-08002B2CF9AE}" pid="126" name="MSIP_Label_589256c7-9946-44df-b379-51beb93fd2d9_Enabled">
    <vt:lpwstr>true</vt:lpwstr>
  </property>
  <property fmtid="{D5CDD505-2E9C-101B-9397-08002B2CF9AE}" pid="127" name="MSIP_Label_589256c7-9946-44df-b379-51beb93fd2d9_SetDate">
    <vt:lpwstr>2021-09-01T11:01:29Z</vt:lpwstr>
  </property>
  <property fmtid="{D5CDD505-2E9C-101B-9397-08002B2CF9AE}" pid="128" name="MSIP_Label_589256c7-9946-44df-b379-51beb93fd2d9_Method">
    <vt:lpwstr>Privileged</vt:lpwstr>
  </property>
  <property fmtid="{D5CDD505-2E9C-101B-9397-08002B2CF9AE}" pid="129" name="MSIP_Label_589256c7-9946-44df-b379-51beb93fd2d9_Name">
    <vt:lpwstr>589256c7-9946-44df-b379-51beb93fd2d9</vt:lpwstr>
  </property>
  <property fmtid="{D5CDD505-2E9C-101B-9397-08002B2CF9AE}" pid="130" name="MSIP_Label_589256c7-9946-44df-b379-51beb93fd2d9_SiteId">
    <vt:lpwstr>36da45f1-dd2c-4d1f-af13-5abe46b99921</vt:lpwstr>
  </property>
  <property fmtid="{D5CDD505-2E9C-101B-9397-08002B2CF9AE}" pid="131" name="MSIP_Label_589256c7-9946-44df-b379-51beb93fd2d9_ActionId">
    <vt:lpwstr>9ce671e2-4d88-4b6e-ae14-f159909bd9a8</vt:lpwstr>
  </property>
  <property fmtid="{D5CDD505-2E9C-101B-9397-08002B2CF9AE}" pid="132" name="MSIP_Label_589256c7-9946-44df-b379-51beb93fd2d9_ContentBits">
    <vt:lpwstr>0</vt:lpwstr>
  </property>
</Properties>
</file>